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5D2C" w14:textId="77777777" w:rsidR="00DA6921" w:rsidRPr="00477F2D" w:rsidRDefault="00000000">
      <w:pPr>
        <w:pStyle w:val="Title"/>
        <w:rPr>
          <w:rFonts w:ascii="Century Schoolbook" w:hAnsi="Century Schoolbook"/>
          <w:color w:val="000000" w:themeColor="text1"/>
        </w:rPr>
      </w:pPr>
      <w:r w:rsidRPr="00477F2D">
        <w:rPr>
          <w:rFonts w:ascii="Century Schoolbook" w:hAnsi="Century Schoolbook"/>
          <w:color w:val="000000" w:themeColor="text1"/>
        </w:rPr>
        <w:t>CCUS Simulator Textbook</w:t>
      </w:r>
    </w:p>
    <w:p w14:paraId="7B3A1A73"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fldChar w:fldCharType="begin"/>
      </w:r>
      <w:r w:rsidRPr="00477F2D">
        <w:rPr>
          <w:rFonts w:ascii="Century Schoolbook" w:hAnsi="Century Schoolbook"/>
          <w:color w:val="000000" w:themeColor="text1"/>
        </w:rPr>
        <w:instrText>TOC \o "1-3" \h \z \u</w:instrText>
      </w:r>
      <w:r w:rsidRPr="00477F2D">
        <w:rPr>
          <w:rFonts w:ascii="Century Schoolbook" w:hAnsi="Century Schoolbook"/>
          <w:color w:val="000000" w:themeColor="text1"/>
        </w:rPr>
        <w:fldChar w:fldCharType="separate"/>
      </w:r>
      <w:r w:rsidRPr="00477F2D">
        <w:rPr>
          <w:rFonts w:ascii="Century Schoolbook" w:hAnsi="Century Schoolbook"/>
          <w:color w:val="000000" w:themeColor="text1"/>
        </w:rPr>
        <w:fldChar w:fldCharType="end"/>
      </w:r>
    </w:p>
    <w:p w14:paraId="7F15BA30" w14:textId="77777777" w:rsidR="00DA6921" w:rsidRPr="00477F2D" w:rsidRDefault="00000000">
      <w:pPr>
        <w:pStyle w:val="Heading1"/>
        <w:rPr>
          <w:rFonts w:ascii="Century Schoolbook" w:hAnsi="Century Schoolbook"/>
          <w:color w:val="000000" w:themeColor="text1"/>
          <w:u w:val="single"/>
        </w:rPr>
      </w:pPr>
      <w:r w:rsidRPr="00477F2D">
        <w:rPr>
          <w:rFonts w:ascii="Century Schoolbook" w:hAnsi="Century Schoolbook"/>
          <w:color w:val="000000" w:themeColor="text1"/>
          <w:u w:val="single"/>
        </w:rPr>
        <w:t xml:space="preserve">Chapter 1 — Imports &amp; </w:t>
      </w:r>
      <w:proofErr w:type="spellStart"/>
      <w:r w:rsidRPr="00477F2D">
        <w:rPr>
          <w:rFonts w:ascii="Century Schoolbook" w:hAnsi="Century Schoolbook"/>
          <w:color w:val="000000" w:themeColor="text1"/>
          <w:u w:val="single"/>
        </w:rPr>
        <w:t>Dataclass</w:t>
      </w:r>
      <w:proofErr w:type="spellEnd"/>
    </w:p>
    <w:p w14:paraId="7F94D2C6" w14:textId="77777777" w:rsidR="00DA6921"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Code: Imports</w:t>
      </w:r>
    </w:p>
    <w:p w14:paraId="657BE90C" w14:textId="77777777" w:rsidR="00477F2D" w:rsidRPr="00477F2D" w:rsidRDefault="00477F2D" w:rsidP="00477F2D"/>
    <w:p w14:paraId="0B66E23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CCUS GUI: Default scenario + Agent-based, with cost &amp; energy, ppm, and live plotting ===</w:t>
      </w:r>
    </w:p>
    <w:p w14:paraId="0500AA8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import </w:t>
      </w:r>
      <w:proofErr w:type="spellStart"/>
      <w:r w:rsidRPr="00477F2D">
        <w:rPr>
          <w:rFonts w:ascii="Century Schoolbook" w:hAnsi="Century Schoolbook"/>
          <w:color w:val="000000" w:themeColor="text1"/>
          <w:sz w:val="18"/>
        </w:rPr>
        <w:t>numpy</w:t>
      </w:r>
      <w:proofErr w:type="spellEnd"/>
      <w:r w:rsidRPr="00477F2D">
        <w:rPr>
          <w:rFonts w:ascii="Century Schoolbook" w:hAnsi="Century Schoolbook"/>
          <w:color w:val="000000" w:themeColor="text1"/>
          <w:sz w:val="18"/>
        </w:rPr>
        <w:t xml:space="preserve"> as np</w:t>
      </w:r>
    </w:p>
    <w:p w14:paraId="0599C08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import pandas as pd</w:t>
      </w:r>
    </w:p>
    <w:p w14:paraId="767BAE3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import </w:t>
      </w:r>
      <w:proofErr w:type="spellStart"/>
      <w:r w:rsidRPr="00477F2D">
        <w:rPr>
          <w:rFonts w:ascii="Century Schoolbook" w:hAnsi="Century Schoolbook"/>
          <w:color w:val="000000" w:themeColor="text1"/>
          <w:sz w:val="18"/>
        </w:rPr>
        <w:t>matplotlib.pyplot</w:t>
      </w:r>
      <w:proofErr w:type="spellEnd"/>
      <w:r w:rsidRPr="00477F2D">
        <w:rPr>
          <w:rFonts w:ascii="Century Schoolbook" w:hAnsi="Century Schoolbook"/>
          <w:color w:val="000000" w:themeColor="text1"/>
          <w:sz w:val="18"/>
        </w:rPr>
        <w:t xml:space="preserve"> as </w:t>
      </w:r>
      <w:proofErr w:type="spellStart"/>
      <w:r w:rsidRPr="00477F2D">
        <w:rPr>
          <w:rFonts w:ascii="Century Schoolbook" w:hAnsi="Century Schoolbook"/>
          <w:color w:val="000000" w:themeColor="text1"/>
          <w:sz w:val="18"/>
        </w:rPr>
        <w:t>plt</w:t>
      </w:r>
      <w:proofErr w:type="spellEnd"/>
    </w:p>
    <w:p w14:paraId="01D7768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from </w:t>
      </w:r>
      <w:proofErr w:type="spellStart"/>
      <w:r w:rsidRPr="00477F2D">
        <w:rPr>
          <w:rFonts w:ascii="Century Schoolbook" w:hAnsi="Century Schoolbook"/>
          <w:color w:val="000000" w:themeColor="text1"/>
          <w:sz w:val="18"/>
        </w:rPr>
        <w:t>dataclasses</w:t>
      </w:r>
      <w:proofErr w:type="spellEnd"/>
      <w:r w:rsidRPr="00477F2D">
        <w:rPr>
          <w:rFonts w:ascii="Century Schoolbook" w:hAnsi="Century Schoolbook"/>
          <w:color w:val="000000" w:themeColor="text1"/>
          <w:sz w:val="18"/>
        </w:rPr>
        <w:t xml:space="preserve"> import </w:t>
      </w:r>
      <w:proofErr w:type="spellStart"/>
      <w:r w:rsidRPr="00477F2D">
        <w:rPr>
          <w:rFonts w:ascii="Century Schoolbook" w:hAnsi="Century Schoolbook"/>
          <w:color w:val="000000" w:themeColor="text1"/>
          <w:sz w:val="18"/>
        </w:rPr>
        <w:t>dataclass</w:t>
      </w:r>
      <w:proofErr w:type="spellEnd"/>
    </w:p>
    <w:p w14:paraId="41EA1CB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from </w:t>
      </w:r>
      <w:proofErr w:type="spellStart"/>
      <w:r w:rsidRPr="00477F2D">
        <w:rPr>
          <w:rFonts w:ascii="Century Schoolbook" w:hAnsi="Century Schoolbook"/>
          <w:color w:val="000000" w:themeColor="text1"/>
          <w:sz w:val="18"/>
        </w:rPr>
        <w:t>ipywidgets</w:t>
      </w:r>
      <w:proofErr w:type="spellEnd"/>
      <w:r w:rsidRPr="00477F2D">
        <w:rPr>
          <w:rFonts w:ascii="Century Schoolbook" w:hAnsi="Century Schoolbook"/>
          <w:color w:val="000000" w:themeColor="text1"/>
          <w:sz w:val="18"/>
        </w:rPr>
        <w:t xml:space="preserve"> import (</w:t>
      </w:r>
    </w:p>
    <w:p w14:paraId="0F2205CF" w14:textId="77777777" w:rsidR="00DA6921" w:rsidRDefault="00000000">
      <w:pPr>
        <w:pStyle w:val="Heading3"/>
        <w:rPr>
          <w:rFonts w:ascii="Century Schoolbook" w:hAnsi="Century Schoolbook"/>
          <w:color w:val="000000" w:themeColor="text1"/>
        </w:rPr>
      </w:pPr>
      <w:r w:rsidRPr="00477F2D">
        <w:rPr>
          <w:rFonts w:ascii="Century Schoolbook" w:hAnsi="Century Schoolbook"/>
          <w:color w:val="000000" w:themeColor="text1"/>
        </w:rPr>
        <w:t>Explanation</w:t>
      </w:r>
    </w:p>
    <w:p w14:paraId="7E2B6264" w14:textId="77777777" w:rsidR="00863CAA" w:rsidRPr="00863CAA" w:rsidRDefault="00863CAA" w:rsidP="00863CAA"/>
    <w:p w14:paraId="27459ECE"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This block loads all external libraries used by the notebook. NumPy (`np`) provides fast numerical arrays; Pandas (`pd`) provides tables (</w:t>
      </w:r>
      <w:proofErr w:type="spellStart"/>
      <w:r w:rsidRPr="00477F2D">
        <w:rPr>
          <w:rFonts w:ascii="Century Schoolbook" w:hAnsi="Century Schoolbook"/>
          <w:color w:val="000000" w:themeColor="text1"/>
        </w:rPr>
        <w:t>DataFrames</w:t>
      </w:r>
      <w:proofErr w:type="spellEnd"/>
      <w:r w:rsidRPr="00477F2D">
        <w:rPr>
          <w:rFonts w:ascii="Century Schoolbook" w:hAnsi="Century Schoolbook"/>
          <w:color w:val="000000" w:themeColor="text1"/>
        </w:rPr>
        <w:t>); Matplotlib (`</w:t>
      </w:r>
      <w:proofErr w:type="spellStart"/>
      <w:r w:rsidRPr="00477F2D">
        <w:rPr>
          <w:rFonts w:ascii="Century Schoolbook" w:hAnsi="Century Schoolbook"/>
          <w:color w:val="000000" w:themeColor="text1"/>
        </w:rPr>
        <w:t>plt</w:t>
      </w:r>
      <w:proofErr w:type="spellEnd"/>
      <w:r w:rsidRPr="00477F2D">
        <w:rPr>
          <w:rFonts w:ascii="Century Schoolbook" w:hAnsi="Century Schoolbook"/>
          <w:color w:val="000000" w:themeColor="text1"/>
        </w:rPr>
        <w:t xml:space="preserve">`) draws charts; </w:t>
      </w:r>
      <w:proofErr w:type="spellStart"/>
      <w:r w:rsidRPr="00477F2D">
        <w:rPr>
          <w:rFonts w:ascii="Century Schoolbook" w:hAnsi="Century Schoolbook"/>
          <w:color w:val="000000" w:themeColor="text1"/>
        </w:rPr>
        <w:t>ipywidgets</w:t>
      </w:r>
      <w:proofErr w:type="spellEnd"/>
      <w:r w:rsidRPr="00477F2D">
        <w:rPr>
          <w:rFonts w:ascii="Century Schoolbook" w:hAnsi="Century Schoolbook"/>
          <w:color w:val="000000" w:themeColor="text1"/>
        </w:rPr>
        <w:t xml:space="preserve"> provides sliders and dropdowns for the UI. The `</w:t>
      </w:r>
      <w:proofErr w:type="spellStart"/>
      <w:r w:rsidRPr="00477F2D">
        <w:rPr>
          <w:rFonts w:ascii="Century Schoolbook" w:hAnsi="Century Schoolbook"/>
          <w:color w:val="000000" w:themeColor="text1"/>
        </w:rPr>
        <w:t>dataclass</w:t>
      </w:r>
      <w:proofErr w:type="spellEnd"/>
      <w:r w:rsidRPr="00477F2D">
        <w:rPr>
          <w:rFonts w:ascii="Century Schoolbook" w:hAnsi="Century Schoolbook"/>
          <w:color w:val="000000" w:themeColor="text1"/>
        </w:rPr>
        <w:t>` decorator lets us define a compact class of parameters without writing boilerplate constructors.</w:t>
      </w:r>
    </w:p>
    <w:p w14:paraId="34EA1F0D" w14:textId="77777777" w:rsidR="00DA6921"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 xml:space="preserve">Code: </w:t>
      </w:r>
      <w:proofErr w:type="spellStart"/>
      <w:r w:rsidRPr="00477F2D">
        <w:rPr>
          <w:rFonts w:ascii="Century Schoolbook" w:hAnsi="Century Schoolbook"/>
          <w:color w:val="000000" w:themeColor="text1"/>
        </w:rPr>
        <w:t>CostEnergyKnobs</w:t>
      </w:r>
      <w:proofErr w:type="spellEnd"/>
    </w:p>
    <w:p w14:paraId="6470D512" w14:textId="77777777" w:rsidR="00477F2D" w:rsidRPr="00477F2D" w:rsidRDefault="00477F2D" w:rsidP="00477F2D"/>
    <w:p w14:paraId="6431742E" w14:textId="77777777" w:rsidR="00477F2D" w:rsidRPr="00477F2D" w:rsidRDefault="00477F2D" w:rsidP="00477F2D">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helpers &amp; data "cards" ----------</w:t>
      </w:r>
    </w:p>
    <w:p w14:paraId="14B603E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@dataclass</w:t>
      </w:r>
    </w:p>
    <w:p w14:paraId="25BF6D2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class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3BCB8DF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float = 120.0   # starting $/t captured (tech-only)</w:t>
      </w:r>
    </w:p>
    <w:p w14:paraId="0B1329C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float = 5.0   # cost ↓ %/yr</w:t>
      </w:r>
    </w:p>
    <w:p w14:paraId="7936B5B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float = 300.0 # kWh per t captured (start)</w:t>
      </w:r>
    </w:p>
    <w:p w14:paraId="42E557E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float = 2.0  # energy ↓ %/yr</w:t>
      </w:r>
    </w:p>
    <w:p w14:paraId="736A753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float = 0.07 # $/kWh</w:t>
      </w:r>
    </w:p>
    <w:p w14:paraId="12200587" w14:textId="7A6D0810"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grid_kgCO2_per_kwh: float = 0.40      # kg CO2 / kWh</w:t>
      </w:r>
    </w:p>
    <w:p w14:paraId="7180D3D2" w14:textId="77777777" w:rsidR="00DA6921" w:rsidRDefault="00000000">
      <w:pPr>
        <w:pStyle w:val="Heading3"/>
        <w:rPr>
          <w:rFonts w:ascii="Century Schoolbook" w:hAnsi="Century Schoolbook"/>
          <w:color w:val="000000" w:themeColor="text1"/>
        </w:rPr>
      </w:pPr>
      <w:r w:rsidRPr="00477F2D">
        <w:rPr>
          <w:rFonts w:ascii="Century Schoolbook" w:hAnsi="Century Schoolbook"/>
          <w:color w:val="000000" w:themeColor="text1"/>
        </w:rPr>
        <w:t>Explanation</w:t>
      </w:r>
    </w:p>
    <w:p w14:paraId="4F7FC3C6" w14:textId="77777777" w:rsidR="00863CAA" w:rsidRPr="00863CAA" w:rsidRDefault="00863CAA" w:rsidP="00863CAA"/>
    <w:p w14:paraId="764B1FF0"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w:t>
      </w:r>
      <w:proofErr w:type="spellStart"/>
      <w:r w:rsidRPr="00477F2D">
        <w:rPr>
          <w:rFonts w:ascii="Century Schoolbook" w:hAnsi="Century Schoolbook"/>
          <w:color w:val="000000" w:themeColor="text1"/>
        </w:rPr>
        <w:t>CostEnergyKnobs</w:t>
      </w:r>
      <w:proofErr w:type="spellEnd"/>
      <w:r w:rsidRPr="00477F2D">
        <w:rPr>
          <w:rFonts w:ascii="Century Schoolbook" w:hAnsi="Century Schoolbook"/>
          <w:color w:val="000000" w:themeColor="text1"/>
        </w:rPr>
        <w:t>` stores all CCUS cost/energy assumptions (cost per ton, learning rate, energy per ton, grid intensity, etc.). Each field has a type hint and a default value so you can create an instance and override any field by name. This object is passed to simulators, keeping all assumptions consistent.</w:t>
      </w:r>
    </w:p>
    <w:p w14:paraId="3B1535BF"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5A11B273" wp14:editId="73F7B92B">
            <wp:extent cx="4389120" cy="178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_flow.png"/>
                    <pic:cNvPicPr/>
                  </pic:nvPicPr>
                  <pic:blipFill>
                    <a:blip r:embed="rId6"/>
                    <a:stretch>
                      <a:fillRect/>
                    </a:stretch>
                  </pic:blipFill>
                  <pic:spPr>
                    <a:xfrm>
                      <a:off x="0" y="0"/>
                      <a:ext cx="4389120" cy="1781685"/>
                    </a:xfrm>
                    <a:prstGeom prst="rect">
                      <a:avLst/>
                    </a:prstGeom>
                  </pic:spPr>
                </pic:pic>
              </a:graphicData>
            </a:graphic>
          </wp:inline>
        </w:drawing>
      </w:r>
    </w:p>
    <w:p w14:paraId="37BBA818"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Chapter 1 — Quiz</w:t>
      </w:r>
    </w:p>
    <w:p w14:paraId="084DB8F4" w14:textId="77777777" w:rsidR="00863CAA" w:rsidRDefault="00000000">
      <w:pPr>
        <w:rPr>
          <w:rFonts w:ascii="Century Schoolbook" w:hAnsi="Century Schoolbook"/>
          <w:color w:val="000000" w:themeColor="text1"/>
        </w:rPr>
      </w:pPr>
      <w:r w:rsidRPr="00477F2D">
        <w:rPr>
          <w:rFonts w:ascii="Century Schoolbook" w:hAnsi="Century Schoolbook"/>
          <w:color w:val="000000" w:themeColor="text1"/>
        </w:rPr>
        <w:t xml:space="preserve">Q1. What does `as np` mean in `import </w:t>
      </w:r>
      <w:proofErr w:type="spellStart"/>
      <w:r w:rsidRPr="00477F2D">
        <w:rPr>
          <w:rFonts w:ascii="Century Schoolbook" w:hAnsi="Century Schoolbook"/>
          <w:color w:val="000000" w:themeColor="text1"/>
        </w:rPr>
        <w:t>numpy</w:t>
      </w:r>
      <w:proofErr w:type="spellEnd"/>
      <w:r w:rsidRPr="00477F2D">
        <w:rPr>
          <w:rFonts w:ascii="Century Schoolbook" w:hAnsi="Century Schoolbook"/>
          <w:color w:val="000000" w:themeColor="text1"/>
        </w:rPr>
        <w:t xml:space="preserve"> as np`?</w:t>
      </w:r>
      <w:r w:rsidRPr="00477F2D">
        <w:rPr>
          <w:rFonts w:ascii="Century Schoolbook" w:hAnsi="Century Schoolbook"/>
          <w:color w:val="000000" w:themeColor="text1"/>
        </w:rPr>
        <w:br/>
        <w:t>Q2. Why use a `@dataclass` for the parameter knobs?</w:t>
      </w:r>
    </w:p>
    <w:p w14:paraId="04D29042" w14:textId="77777777" w:rsidR="00863CAA" w:rsidRDefault="00863CAA" w:rsidP="00863CAA">
      <w:pPr>
        <w:pStyle w:val="ListParagraph"/>
        <w:numPr>
          <w:ilvl w:val="0"/>
          <w:numId w:val="10"/>
        </w:numPr>
        <w:rPr>
          <w:rFonts w:ascii="Century Schoolbook" w:hAnsi="Century Schoolbook"/>
          <w:color w:val="000000" w:themeColor="text1"/>
        </w:rPr>
      </w:pPr>
      <w:r w:rsidRPr="00863CAA">
        <w:rPr>
          <w:rFonts w:ascii="Century Schoolbook" w:hAnsi="Century Schoolbook"/>
          <w:color w:val="000000" w:themeColor="text1"/>
        </w:rPr>
        <w:t>It’s just an easier way to create an object and its parameters</w:t>
      </w:r>
    </w:p>
    <w:p w14:paraId="352C740A" w14:textId="0D30612B" w:rsidR="00DA6921" w:rsidRDefault="00000000" w:rsidP="00863CAA">
      <w:pPr>
        <w:rPr>
          <w:rFonts w:ascii="Century Schoolbook" w:hAnsi="Century Schoolbook"/>
          <w:color w:val="000000" w:themeColor="text1"/>
        </w:rPr>
      </w:pPr>
      <w:r w:rsidRPr="00863CAA">
        <w:rPr>
          <w:rFonts w:ascii="Century Schoolbook" w:hAnsi="Century Schoolbook"/>
          <w:color w:val="000000" w:themeColor="text1"/>
        </w:rPr>
        <w:t>Q3. What’s the difference between a list and a NumPy array?</w:t>
      </w:r>
    </w:p>
    <w:p w14:paraId="00DC316F" w14:textId="0295B361" w:rsidR="00863CAA" w:rsidRPr="00863CAA" w:rsidRDefault="00863CAA" w:rsidP="00863CAA">
      <w:pPr>
        <w:pStyle w:val="ListParagraph"/>
        <w:numPr>
          <w:ilvl w:val="0"/>
          <w:numId w:val="10"/>
        </w:numPr>
        <w:rPr>
          <w:rFonts w:ascii="Century Schoolbook" w:hAnsi="Century Schoolbook"/>
          <w:color w:val="000000" w:themeColor="text1"/>
        </w:rPr>
      </w:pPr>
      <w:r>
        <w:rPr>
          <w:rFonts w:ascii="Century Schoolbook" w:hAnsi="Century Schoolbook"/>
          <w:color w:val="000000" w:themeColor="text1"/>
        </w:rPr>
        <w:t xml:space="preserve">Basically good practice for vectorized </w:t>
      </w:r>
      <w:proofErr w:type="spellStart"/>
      <w:r>
        <w:rPr>
          <w:rFonts w:ascii="Century Schoolbook" w:hAnsi="Century Schoolbook"/>
          <w:color w:val="000000" w:themeColor="text1"/>
        </w:rPr>
        <w:t>maths</w:t>
      </w:r>
      <w:proofErr w:type="spellEnd"/>
    </w:p>
    <w:p w14:paraId="056C7CE0" w14:textId="77777777" w:rsidR="00DA6921" w:rsidRPr="00477F2D" w:rsidRDefault="00000000">
      <w:pPr>
        <w:pStyle w:val="Heading1"/>
        <w:rPr>
          <w:rFonts w:ascii="Century Schoolbook" w:hAnsi="Century Schoolbook"/>
          <w:color w:val="000000" w:themeColor="text1"/>
          <w:u w:val="single"/>
        </w:rPr>
      </w:pPr>
      <w:r w:rsidRPr="00477F2D">
        <w:rPr>
          <w:rFonts w:ascii="Century Schoolbook" w:hAnsi="Century Schoolbook"/>
          <w:color w:val="000000" w:themeColor="text1"/>
          <w:u w:val="single"/>
        </w:rPr>
        <w:t>Chapter 2 — Helper Functions</w:t>
      </w:r>
    </w:p>
    <w:p w14:paraId="2DFF5DAA" w14:textId="77777777" w:rsidR="00DA6921"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Code: _</w:t>
      </w:r>
      <w:proofErr w:type="spellStart"/>
      <w:r w:rsidRPr="00477F2D">
        <w:rPr>
          <w:rFonts w:ascii="Century Schoolbook" w:hAnsi="Century Schoolbook"/>
          <w:color w:val="000000" w:themeColor="text1"/>
        </w:rPr>
        <w:t>ppm_from_net_series</w:t>
      </w:r>
      <w:proofErr w:type="spellEnd"/>
      <w:r w:rsidRPr="00477F2D">
        <w:rPr>
          <w:rFonts w:ascii="Century Schoolbook" w:hAnsi="Century Schoolbook"/>
          <w:color w:val="000000" w:themeColor="text1"/>
        </w:rPr>
        <w:t>()</w:t>
      </w:r>
    </w:p>
    <w:p w14:paraId="6DA31400" w14:textId="77777777" w:rsidR="00477F2D" w:rsidRPr="00477F2D" w:rsidRDefault="00477F2D" w:rsidP="00477F2D"/>
    <w:p w14:paraId="38B916C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net_mt_series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2FAAB55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 float(</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42FBB28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in </w:t>
      </w:r>
      <w:proofErr w:type="spellStart"/>
      <w:r w:rsidRPr="00477F2D">
        <w:rPr>
          <w:rFonts w:ascii="Century Schoolbook" w:hAnsi="Century Schoolbook"/>
          <w:color w:val="000000" w:themeColor="text1"/>
          <w:sz w:val="18"/>
        </w:rPr>
        <w:t>np.asarray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net_mt_series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4CFCE2C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add_ppm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1000.0) * ppm_per_GtCO2</w:t>
      </w:r>
    </w:p>
    <w:p w14:paraId="1C9497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excess  =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preindustrial_ppm</w:t>
      </w:r>
      <w:proofErr w:type="spellEnd"/>
    </w:p>
    <w:p w14:paraId="0B9167F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sink    =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 excess</w:t>
      </w:r>
    </w:p>
    <w:p w14:paraId="644D972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add_ppm</w:t>
      </w:r>
      <w:proofErr w:type="spellEnd"/>
      <w:r w:rsidRPr="00477F2D">
        <w:rPr>
          <w:rFonts w:ascii="Century Schoolbook" w:hAnsi="Century Schoolbook"/>
          <w:color w:val="000000" w:themeColor="text1"/>
          <w:sz w:val="18"/>
        </w:rPr>
        <w:t xml:space="preserve"> - sink</w:t>
      </w:r>
    </w:p>
    <w:p w14:paraId="0FAC0CF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w:t>
      </w:r>
    </w:p>
    <w:p w14:paraId="5679D46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652E03F" w14:textId="77777777" w:rsidR="0049239A" w:rsidRPr="00477F2D" w:rsidRDefault="0049239A" w:rsidP="0049239A">
      <w:pPr>
        <w:pStyle w:val="Heading3"/>
        <w:rPr>
          <w:rFonts w:ascii="Century Schoolbook" w:hAnsi="Century Schoolbook"/>
          <w:color w:val="000000" w:themeColor="text1"/>
        </w:rPr>
      </w:pPr>
      <w:r w:rsidRPr="00477F2D">
        <w:rPr>
          <w:rFonts w:ascii="Century Schoolbook" w:hAnsi="Century Schoolbook"/>
          <w:color w:val="000000" w:themeColor="text1"/>
        </w:rPr>
        <w:t>Explanation</w:t>
      </w:r>
    </w:p>
    <w:p w14:paraId="5F0BBC71" w14:textId="77777777" w:rsidR="00863CAA" w:rsidRDefault="00863CAA" w:rsidP="00863CAA">
      <w:r>
        <w:br/>
        <w:t xml:space="preserve">This function converts a series of yearly net CO₂ emissions (in </w:t>
      </w:r>
      <w:proofErr w:type="spellStart"/>
      <w:r>
        <w:t>MtCO</w:t>
      </w:r>
      <w:proofErr w:type="spellEnd"/>
      <w:r>
        <w:t>₂) into atmospheric CO₂ concentrations (ppm) using a simple linear-sink model.</w:t>
      </w:r>
      <w:r>
        <w:br/>
      </w:r>
      <w:r>
        <w:br/>
        <w:t>---</w:t>
      </w:r>
      <w:r>
        <w:br/>
      </w:r>
      <w:r>
        <w:br/>
        <w:t>Line by line:</w:t>
      </w:r>
      <w:r>
        <w:br/>
      </w:r>
      <w:r>
        <w:br/>
      </w:r>
      <w:r w:rsidRPr="007F2D19">
        <w:rPr>
          <w:b/>
          <w:bCs/>
        </w:rPr>
        <w:t>def _</w:t>
      </w:r>
      <w:proofErr w:type="spellStart"/>
      <w:r w:rsidRPr="007F2D19">
        <w:rPr>
          <w:b/>
          <w:bCs/>
        </w:rPr>
        <w:t>ppm_from_net_series</w:t>
      </w:r>
      <w:proofErr w:type="spellEnd"/>
      <w:r w:rsidRPr="007F2D19">
        <w:rPr>
          <w:b/>
          <w:bCs/>
        </w:rPr>
        <w:t>(...):</w:t>
      </w:r>
      <w:r>
        <w:br/>
        <w:t>- `def` defines a function. `_</w:t>
      </w:r>
      <w:proofErr w:type="spellStart"/>
      <w:r>
        <w:t>ppm_from_net_series</w:t>
      </w:r>
      <w:proofErr w:type="spellEnd"/>
      <w:r>
        <w:t>` is its name (underscore means "helper").</w:t>
      </w:r>
      <w:r>
        <w:br/>
        <w:t>- The parameters are inputs: net emissions, starting ppm, preindustrial baseline, sink rate, and conversion factor.</w:t>
      </w:r>
      <w:r>
        <w:br/>
      </w:r>
      <w:r>
        <w:br/>
      </w:r>
      <w:proofErr w:type="spellStart"/>
      <w:r w:rsidRPr="007F2D19">
        <w:rPr>
          <w:b/>
          <w:bCs/>
        </w:rPr>
        <w:t>ppm_vals</w:t>
      </w:r>
      <w:proofErr w:type="spellEnd"/>
      <w:r w:rsidRPr="007F2D19">
        <w:rPr>
          <w:b/>
          <w:bCs/>
        </w:rPr>
        <w:t xml:space="preserve">, </w:t>
      </w:r>
      <w:proofErr w:type="spellStart"/>
      <w:r w:rsidRPr="007F2D19">
        <w:rPr>
          <w:b/>
          <w:bCs/>
        </w:rPr>
        <w:t>ppm_now</w:t>
      </w:r>
      <w:proofErr w:type="spellEnd"/>
      <w:r w:rsidRPr="007F2D19">
        <w:rPr>
          <w:b/>
          <w:bCs/>
        </w:rPr>
        <w:t xml:space="preserve"> = [], float(</w:t>
      </w:r>
      <w:proofErr w:type="spellStart"/>
      <w:r w:rsidRPr="007F2D19">
        <w:rPr>
          <w:b/>
          <w:bCs/>
        </w:rPr>
        <w:t>starting_ppm</w:t>
      </w:r>
      <w:proofErr w:type="spellEnd"/>
      <w:r w:rsidRPr="007F2D19">
        <w:rPr>
          <w:b/>
          <w:bCs/>
        </w:rPr>
        <w:t>)</w:t>
      </w:r>
      <w:r>
        <w:br/>
        <w:t>- Tuple assignment: creates an empty list (to store yearly ppm values) and initializes current ppm from the starting value.</w:t>
      </w:r>
      <w:r>
        <w:br/>
      </w:r>
      <w:r>
        <w:br/>
      </w:r>
      <w:r w:rsidRPr="007F2D19">
        <w:rPr>
          <w:b/>
          <w:bCs/>
        </w:rPr>
        <w:t xml:space="preserve">for </w:t>
      </w:r>
      <w:proofErr w:type="spellStart"/>
      <w:r w:rsidRPr="007F2D19">
        <w:rPr>
          <w:b/>
          <w:bCs/>
        </w:rPr>
        <w:t>net_mt</w:t>
      </w:r>
      <w:proofErr w:type="spellEnd"/>
      <w:r w:rsidRPr="007F2D19">
        <w:rPr>
          <w:b/>
          <w:bCs/>
        </w:rPr>
        <w:t xml:space="preserve"> in </w:t>
      </w:r>
      <w:proofErr w:type="spellStart"/>
      <w:r w:rsidRPr="007F2D19">
        <w:rPr>
          <w:b/>
          <w:bCs/>
        </w:rPr>
        <w:t>np.asarray</w:t>
      </w:r>
      <w:proofErr w:type="spellEnd"/>
      <w:r w:rsidRPr="007F2D19">
        <w:rPr>
          <w:b/>
          <w:bCs/>
        </w:rPr>
        <w:t>(</w:t>
      </w:r>
      <w:proofErr w:type="spellStart"/>
      <w:r w:rsidRPr="007F2D19">
        <w:rPr>
          <w:b/>
          <w:bCs/>
        </w:rPr>
        <w:t>net_mt_series</w:t>
      </w:r>
      <w:proofErr w:type="spellEnd"/>
      <w:r w:rsidRPr="007F2D19">
        <w:rPr>
          <w:b/>
          <w:bCs/>
        </w:rPr>
        <w:t xml:space="preserve">, </w:t>
      </w:r>
      <w:proofErr w:type="spellStart"/>
      <w:r w:rsidRPr="007F2D19">
        <w:rPr>
          <w:b/>
          <w:bCs/>
        </w:rPr>
        <w:t>dtype</w:t>
      </w:r>
      <w:proofErr w:type="spellEnd"/>
      <w:r w:rsidRPr="007F2D19">
        <w:rPr>
          <w:b/>
          <w:bCs/>
        </w:rPr>
        <w:t>=float):</w:t>
      </w:r>
      <w:r>
        <w:br/>
        <w:t>- A for-loop: converts the input series into a NumPy array of floats and iterates year by year. `</w:t>
      </w:r>
      <w:proofErr w:type="spellStart"/>
      <w:r>
        <w:t>net_mt</w:t>
      </w:r>
      <w:proofErr w:type="spellEnd"/>
      <w:r>
        <w:t>` is the emissions that year (</w:t>
      </w:r>
      <w:proofErr w:type="spellStart"/>
      <w:r>
        <w:t>MtCO</w:t>
      </w:r>
      <w:proofErr w:type="spellEnd"/>
      <w:r>
        <w:t>₂).</w:t>
      </w:r>
      <w:r>
        <w:br/>
      </w:r>
      <w:r>
        <w:br/>
      </w:r>
      <w:proofErr w:type="spellStart"/>
      <w:r w:rsidRPr="007F2D19">
        <w:rPr>
          <w:b/>
          <w:bCs/>
        </w:rPr>
        <w:t>add_ppm</w:t>
      </w:r>
      <w:proofErr w:type="spellEnd"/>
      <w:r w:rsidRPr="007F2D19">
        <w:rPr>
          <w:b/>
          <w:bCs/>
        </w:rPr>
        <w:t xml:space="preserve"> = (</w:t>
      </w:r>
      <w:proofErr w:type="spellStart"/>
      <w:r w:rsidRPr="007F2D19">
        <w:rPr>
          <w:b/>
          <w:bCs/>
        </w:rPr>
        <w:t>net_mt</w:t>
      </w:r>
      <w:proofErr w:type="spellEnd"/>
      <w:r w:rsidRPr="007F2D19">
        <w:rPr>
          <w:b/>
          <w:bCs/>
        </w:rPr>
        <w:t xml:space="preserve"> / 1000.0) * ppm_per_GtCO2</w:t>
      </w:r>
      <w:r>
        <w:br/>
        <w:t xml:space="preserve">- Converts Mt to Gt by dividing by 1000, then multiplies by </w:t>
      </w:r>
      <w:proofErr w:type="spellStart"/>
      <w:r>
        <w:t>ppm_per_GtCO</w:t>
      </w:r>
      <w:proofErr w:type="spellEnd"/>
      <w:r>
        <w:t>₂ to get the ppm increment.</w:t>
      </w:r>
      <w:r>
        <w:br/>
      </w:r>
      <w:r>
        <w:br/>
      </w:r>
      <w:r w:rsidRPr="007F2D19">
        <w:rPr>
          <w:b/>
          <w:bCs/>
        </w:rPr>
        <w:t xml:space="preserve">excess = </w:t>
      </w:r>
      <w:proofErr w:type="spellStart"/>
      <w:r w:rsidRPr="007F2D19">
        <w:rPr>
          <w:b/>
          <w:bCs/>
        </w:rPr>
        <w:t>ppm_now</w:t>
      </w:r>
      <w:proofErr w:type="spellEnd"/>
      <w:r w:rsidRPr="007F2D19">
        <w:rPr>
          <w:b/>
          <w:bCs/>
        </w:rPr>
        <w:t xml:space="preserve"> - </w:t>
      </w:r>
      <w:proofErr w:type="spellStart"/>
      <w:r w:rsidRPr="007F2D19">
        <w:rPr>
          <w:b/>
          <w:bCs/>
        </w:rPr>
        <w:t>preindustrial_ppm</w:t>
      </w:r>
      <w:proofErr w:type="spellEnd"/>
      <w:r>
        <w:br/>
        <w:t>- Difference between current ppm and the preindustrial baseline.</w:t>
      </w:r>
      <w:r>
        <w:br/>
      </w:r>
      <w:r>
        <w:br/>
      </w:r>
      <w:r w:rsidRPr="007F2D19">
        <w:rPr>
          <w:b/>
          <w:bCs/>
        </w:rPr>
        <w:t xml:space="preserve">sink = </w:t>
      </w:r>
      <w:proofErr w:type="spellStart"/>
      <w:r w:rsidRPr="007F2D19">
        <w:rPr>
          <w:b/>
          <w:bCs/>
        </w:rPr>
        <w:t>k_sink</w:t>
      </w:r>
      <w:proofErr w:type="spellEnd"/>
      <w:r w:rsidRPr="007F2D19">
        <w:rPr>
          <w:b/>
          <w:bCs/>
        </w:rPr>
        <w:t xml:space="preserve"> * excess</w:t>
      </w:r>
      <w:r>
        <w:br/>
        <w:t>- Natural sink removes a fraction of that excess each year.</w:t>
      </w:r>
      <w:r>
        <w:br/>
      </w:r>
      <w:r>
        <w:br/>
      </w:r>
      <w:proofErr w:type="spellStart"/>
      <w:r w:rsidRPr="007F2D19">
        <w:rPr>
          <w:b/>
          <w:bCs/>
        </w:rPr>
        <w:t>ppm_now</w:t>
      </w:r>
      <w:proofErr w:type="spellEnd"/>
      <w:r w:rsidRPr="007F2D19">
        <w:rPr>
          <w:b/>
          <w:bCs/>
        </w:rPr>
        <w:t xml:space="preserve"> = </w:t>
      </w:r>
      <w:proofErr w:type="spellStart"/>
      <w:r w:rsidRPr="007F2D19">
        <w:rPr>
          <w:b/>
          <w:bCs/>
        </w:rPr>
        <w:t>ppm_now</w:t>
      </w:r>
      <w:proofErr w:type="spellEnd"/>
      <w:r w:rsidRPr="007F2D19">
        <w:rPr>
          <w:b/>
          <w:bCs/>
        </w:rPr>
        <w:t xml:space="preserve"> + </w:t>
      </w:r>
      <w:proofErr w:type="spellStart"/>
      <w:r w:rsidRPr="007F2D19">
        <w:rPr>
          <w:b/>
          <w:bCs/>
        </w:rPr>
        <w:t>add_ppm</w:t>
      </w:r>
      <w:proofErr w:type="spellEnd"/>
      <w:r w:rsidRPr="007F2D19">
        <w:rPr>
          <w:b/>
          <w:bCs/>
        </w:rPr>
        <w:t xml:space="preserve"> - sink</w:t>
      </w:r>
      <w:r>
        <w:br/>
        <w:t>- Euler update: new ppm = old + emissions increment - sink removal.</w:t>
      </w:r>
      <w:r>
        <w:br/>
      </w:r>
      <w:r>
        <w:br/>
      </w:r>
      <w:proofErr w:type="spellStart"/>
      <w:r w:rsidRPr="007F2D19">
        <w:rPr>
          <w:b/>
          <w:bCs/>
        </w:rPr>
        <w:t>ppm_vals.append</w:t>
      </w:r>
      <w:proofErr w:type="spellEnd"/>
      <w:r w:rsidRPr="007F2D19">
        <w:rPr>
          <w:b/>
          <w:bCs/>
        </w:rPr>
        <w:t>(</w:t>
      </w:r>
      <w:proofErr w:type="spellStart"/>
      <w:r w:rsidRPr="007F2D19">
        <w:rPr>
          <w:b/>
          <w:bCs/>
        </w:rPr>
        <w:t>ppm_now</w:t>
      </w:r>
      <w:proofErr w:type="spellEnd"/>
      <w:r w:rsidRPr="007F2D19">
        <w:rPr>
          <w:b/>
          <w:bCs/>
        </w:rPr>
        <w:t>)</w:t>
      </w:r>
      <w:r>
        <w:br/>
        <w:t>- Appends the new ppm to the results list.</w:t>
      </w:r>
      <w:r>
        <w:br/>
      </w:r>
      <w:r>
        <w:br/>
      </w:r>
      <w:r w:rsidRPr="007F2D19">
        <w:rPr>
          <w:b/>
          <w:bCs/>
        </w:rPr>
        <w:t xml:space="preserve">return </w:t>
      </w:r>
      <w:proofErr w:type="spellStart"/>
      <w:r w:rsidRPr="007F2D19">
        <w:rPr>
          <w:b/>
          <w:bCs/>
        </w:rPr>
        <w:t>np.array</w:t>
      </w:r>
      <w:proofErr w:type="spellEnd"/>
      <w:r w:rsidRPr="007F2D19">
        <w:rPr>
          <w:b/>
          <w:bCs/>
        </w:rPr>
        <w:t>(</w:t>
      </w:r>
      <w:proofErr w:type="spellStart"/>
      <w:r w:rsidRPr="007F2D19">
        <w:rPr>
          <w:b/>
          <w:bCs/>
        </w:rPr>
        <w:t>ppm_vals</w:t>
      </w:r>
      <w:proofErr w:type="spellEnd"/>
      <w:r w:rsidRPr="007F2D19">
        <w:rPr>
          <w:b/>
          <w:bCs/>
        </w:rPr>
        <w:t xml:space="preserve">, </w:t>
      </w:r>
      <w:proofErr w:type="spellStart"/>
      <w:r w:rsidRPr="007F2D19">
        <w:rPr>
          <w:b/>
          <w:bCs/>
        </w:rPr>
        <w:t>dtype</w:t>
      </w:r>
      <w:proofErr w:type="spellEnd"/>
      <w:r w:rsidRPr="007F2D19">
        <w:rPr>
          <w:b/>
          <w:bCs/>
        </w:rPr>
        <w:t>=float)</w:t>
      </w:r>
      <w:r>
        <w:br/>
      </w:r>
      <w:r>
        <w:lastRenderedPageBreak/>
        <w:t>- Returns the ppm values as a NumPy array for later plotting or math.</w:t>
      </w:r>
      <w:r>
        <w:br/>
      </w:r>
      <w:r>
        <w:br/>
        <w:t>---</w:t>
      </w:r>
      <w:r>
        <w:br/>
      </w:r>
      <w:r>
        <w:br/>
        <w:t>Worked Example:</w:t>
      </w:r>
      <w:r>
        <w:br/>
        <w:t xml:space="preserve">- </w:t>
      </w:r>
      <w:proofErr w:type="spellStart"/>
      <w:r>
        <w:t>starting_ppm</w:t>
      </w:r>
      <w:proofErr w:type="spellEnd"/>
      <w:r>
        <w:t xml:space="preserve"> = 420, </w:t>
      </w:r>
      <w:proofErr w:type="spellStart"/>
      <w:r>
        <w:t>preindustrial_ppm</w:t>
      </w:r>
      <w:proofErr w:type="spellEnd"/>
      <w:r>
        <w:t xml:space="preserve"> = 280, </w:t>
      </w:r>
      <w:proofErr w:type="spellStart"/>
      <w:r>
        <w:t>k_sink</w:t>
      </w:r>
      <w:proofErr w:type="spellEnd"/>
      <w:r>
        <w:t xml:space="preserve"> = 0.012, </w:t>
      </w:r>
      <w:proofErr w:type="spellStart"/>
      <w:r>
        <w:t>ppm_per_GtCO</w:t>
      </w:r>
      <w:proofErr w:type="spellEnd"/>
      <w:r>
        <w:t>₂ = 0.1282</w:t>
      </w:r>
      <w:r>
        <w:br/>
        <w:t xml:space="preserve">- </w:t>
      </w:r>
      <w:proofErr w:type="spellStart"/>
      <w:r>
        <w:t>net_mt_series</w:t>
      </w:r>
      <w:proofErr w:type="spellEnd"/>
      <w:r>
        <w:t xml:space="preserve"> = [35000]</w:t>
      </w:r>
      <w:r>
        <w:br/>
        <w:t xml:space="preserve">- Convert: 35000 Mt = 35 Gt → </w:t>
      </w:r>
      <w:proofErr w:type="spellStart"/>
      <w:r>
        <w:t>add_ppm</w:t>
      </w:r>
      <w:proofErr w:type="spellEnd"/>
      <w:r>
        <w:t xml:space="preserve"> ≈ 4.49 ppm</w:t>
      </w:r>
      <w:r>
        <w:br/>
        <w:t>- excess = 140 ppm → sink = 1.68 ppm</w:t>
      </w:r>
      <w:r>
        <w:br/>
        <w:t>- new ppm = 420 + 4.49 − 1.68 ≈ 422.81</w:t>
      </w:r>
      <w:r>
        <w:br/>
      </w:r>
      <w:r>
        <w:br/>
        <w:t>---</w:t>
      </w:r>
      <w:r>
        <w:br/>
      </w:r>
      <w:r>
        <w:br/>
        <w:t>Pitfalls:</w:t>
      </w:r>
      <w:r>
        <w:br/>
        <w:t xml:space="preserve">1. Units: </w:t>
      </w:r>
      <w:proofErr w:type="spellStart"/>
      <w:r>
        <w:t>net_mt_series</w:t>
      </w:r>
      <w:proofErr w:type="spellEnd"/>
      <w:r>
        <w:t xml:space="preserve"> is in Mt, not Gt.</w:t>
      </w:r>
      <w:r>
        <w:br/>
        <w:t xml:space="preserve">2. </w:t>
      </w:r>
      <w:proofErr w:type="spellStart"/>
      <w:r>
        <w:t>k_sink</w:t>
      </w:r>
      <w:proofErr w:type="spellEnd"/>
      <w:r>
        <w:t xml:space="preserve"> too large → ppm falls unrealistically.</w:t>
      </w:r>
      <w:r>
        <w:br/>
        <w:t xml:space="preserve">3. If </w:t>
      </w:r>
      <w:proofErr w:type="spellStart"/>
      <w:r>
        <w:t>starting_ppm</w:t>
      </w:r>
      <w:proofErr w:type="spellEnd"/>
      <w:r>
        <w:t xml:space="preserve"> &lt; preindustrial, sink becomes negative (source).</w:t>
      </w:r>
      <w:r>
        <w:br/>
        <w:t>4. Return length: one ppm per year, no extra starting point.</w:t>
      </w:r>
      <w:r>
        <w:br/>
      </w:r>
    </w:p>
    <w:p w14:paraId="659BEC73" w14:textId="77777777" w:rsidR="00863CAA" w:rsidRDefault="00863CAA">
      <w:pPr>
        <w:rPr>
          <w:rFonts w:ascii="Century Schoolbook" w:hAnsi="Century Schoolbook"/>
          <w:color w:val="000000" w:themeColor="text1"/>
        </w:rPr>
      </w:pPr>
    </w:p>
    <w:p w14:paraId="671A3213" w14:textId="77777777" w:rsidR="00863CAA" w:rsidRPr="00477F2D" w:rsidRDefault="00863CAA">
      <w:pPr>
        <w:rPr>
          <w:rFonts w:ascii="Century Schoolbook" w:hAnsi="Century Schoolbook"/>
          <w:color w:val="000000" w:themeColor="text1"/>
        </w:rPr>
      </w:pPr>
    </w:p>
    <w:p w14:paraId="6A7179B7" w14:textId="77777777" w:rsidR="00DA6921" w:rsidRPr="00477F2D" w:rsidRDefault="00000000">
      <w:pPr>
        <w:pStyle w:val="Heading4"/>
        <w:rPr>
          <w:rFonts w:ascii="Century Schoolbook" w:hAnsi="Century Schoolbook"/>
          <w:color w:val="000000" w:themeColor="text1"/>
        </w:rPr>
      </w:pPr>
      <w:r w:rsidRPr="00477F2D">
        <w:rPr>
          <w:rFonts w:ascii="Century Schoolbook" w:hAnsi="Century Schoolbook"/>
          <w:color w:val="000000" w:themeColor="text1"/>
        </w:rPr>
        <w:t>Worked example</w:t>
      </w:r>
    </w:p>
    <w:p w14:paraId="1E5750C0" w14:textId="77777777" w:rsidR="00DA6921" w:rsidRDefault="00000000">
      <w:pPr>
        <w:rPr>
          <w:rFonts w:ascii="Century Schoolbook" w:hAnsi="Century Schoolbook"/>
          <w:color w:val="000000" w:themeColor="text1"/>
        </w:rPr>
      </w:pPr>
      <w:r w:rsidRPr="00477F2D">
        <w:rPr>
          <w:rFonts w:ascii="Century Schoolbook" w:hAnsi="Century Schoolbook"/>
          <w:color w:val="000000" w:themeColor="text1"/>
        </w:rPr>
        <w:t xml:space="preserve">If net emissions are [30, 25, 20] Mt and 1 ppm ≈ 7.8 </w:t>
      </w:r>
      <w:proofErr w:type="spellStart"/>
      <w:r w:rsidRPr="00477F2D">
        <w:rPr>
          <w:rFonts w:ascii="Century Schoolbook" w:hAnsi="Century Schoolbook"/>
          <w:color w:val="000000" w:themeColor="text1"/>
        </w:rPr>
        <w:t>GtCO</w:t>
      </w:r>
      <w:proofErr w:type="spellEnd"/>
      <w:r w:rsidRPr="00477F2D">
        <w:rPr>
          <w:rFonts w:ascii="Cambria Math" w:hAnsi="Cambria Math" w:cs="Cambria Math"/>
          <w:color w:val="000000" w:themeColor="text1"/>
        </w:rPr>
        <w:t>₂</w:t>
      </w:r>
      <w:r w:rsidRPr="00477F2D">
        <w:rPr>
          <w:rFonts w:ascii="Century Schoolbook" w:hAnsi="Century Schoolbook"/>
          <w:color w:val="000000" w:themeColor="text1"/>
        </w:rPr>
        <w:t>, then each 1 Mt raises ppm by ~0.000128. Starting at 420 ppm with preindustrial 280 ppm and a 1% sink of the excess, ppm declines modestly each year unless emissions are large.</w:t>
      </w:r>
    </w:p>
    <w:p w14:paraId="697C7033" w14:textId="77777777" w:rsidR="005B7B2C" w:rsidRDefault="005B7B2C">
      <w:pPr>
        <w:rPr>
          <w:rFonts w:ascii="Century Schoolbook" w:hAnsi="Century Schoolbook"/>
          <w:color w:val="000000" w:themeColor="text1"/>
        </w:rPr>
      </w:pPr>
    </w:p>
    <w:p w14:paraId="43617BBC" w14:textId="77777777" w:rsidR="005B7B2C" w:rsidRDefault="005B7B2C">
      <w:pPr>
        <w:rPr>
          <w:rFonts w:ascii="Century Schoolbook" w:hAnsi="Century Schoolbook"/>
          <w:color w:val="000000" w:themeColor="text1"/>
        </w:rPr>
      </w:pPr>
    </w:p>
    <w:p w14:paraId="34C2AB0D" w14:textId="77777777" w:rsidR="005B7B2C" w:rsidRDefault="005B7B2C">
      <w:pPr>
        <w:rPr>
          <w:rFonts w:ascii="Century Schoolbook" w:hAnsi="Century Schoolbook"/>
          <w:color w:val="000000" w:themeColor="text1"/>
        </w:rPr>
      </w:pPr>
    </w:p>
    <w:p w14:paraId="41164818" w14:textId="77777777" w:rsidR="00191411" w:rsidRDefault="00191411">
      <w:pPr>
        <w:rPr>
          <w:rFonts w:ascii="Century Schoolbook" w:hAnsi="Century Schoolbook"/>
          <w:color w:val="000000" w:themeColor="text1"/>
        </w:rPr>
      </w:pPr>
    </w:p>
    <w:p w14:paraId="26077920" w14:textId="77777777" w:rsidR="00191411" w:rsidRDefault="00191411">
      <w:pPr>
        <w:rPr>
          <w:rFonts w:ascii="Century Schoolbook" w:hAnsi="Century Schoolbook"/>
          <w:color w:val="000000" w:themeColor="text1"/>
        </w:rPr>
      </w:pPr>
    </w:p>
    <w:p w14:paraId="31BACCA2" w14:textId="77777777" w:rsidR="00191411" w:rsidRDefault="00191411">
      <w:pPr>
        <w:rPr>
          <w:rFonts w:ascii="Century Schoolbook" w:hAnsi="Century Schoolbook"/>
          <w:color w:val="000000" w:themeColor="text1"/>
        </w:rPr>
      </w:pPr>
    </w:p>
    <w:p w14:paraId="226AE6D2" w14:textId="77777777" w:rsidR="00191411" w:rsidRDefault="00191411">
      <w:pPr>
        <w:rPr>
          <w:rFonts w:ascii="Century Schoolbook" w:hAnsi="Century Schoolbook"/>
          <w:color w:val="000000" w:themeColor="text1"/>
        </w:rPr>
      </w:pPr>
    </w:p>
    <w:p w14:paraId="1659CE99" w14:textId="77777777" w:rsidR="00191411" w:rsidRDefault="00191411">
      <w:pPr>
        <w:rPr>
          <w:rFonts w:ascii="Century Schoolbook" w:hAnsi="Century Schoolbook"/>
          <w:color w:val="000000" w:themeColor="text1"/>
        </w:rPr>
      </w:pPr>
    </w:p>
    <w:p w14:paraId="503F60ED" w14:textId="77777777" w:rsidR="00191411" w:rsidRDefault="00191411">
      <w:pPr>
        <w:rPr>
          <w:rFonts w:ascii="Century Schoolbook" w:hAnsi="Century Schoolbook"/>
          <w:color w:val="000000" w:themeColor="text1"/>
        </w:rPr>
      </w:pPr>
    </w:p>
    <w:p w14:paraId="5A4C7738" w14:textId="77777777" w:rsidR="005B7B2C" w:rsidRPr="00477F2D" w:rsidRDefault="005B7B2C">
      <w:pPr>
        <w:rPr>
          <w:rFonts w:ascii="Century Schoolbook" w:hAnsi="Century Schoolbook"/>
          <w:color w:val="000000" w:themeColor="text1"/>
        </w:rPr>
      </w:pPr>
    </w:p>
    <w:p w14:paraId="16C1A57A" w14:textId="77777777" w:rsidR="00DA6921"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Code: _</w:t>
      </w:r>
      <w:proofErr w:type="spellStart"/>
      <w:r w:rsidRPr="00477F2D">
        <w:rPr>
          <w:rFonts w:ascii="Century Schoolbook" w:hAnsi="Century Schoolbook"/>
          <w:color w:val="000000" w:themeColor="text1"/>
        </w:rPr>
        <w:t>cost_energy_from_captured</w:t>
      </w:r>
      <w:proofErr w:type="spellEnd"/>
      <w:r w:rsidRPr="00477F2D">
        <w:rPr>
          <w:rFonts w:ascii="Century Schoolbook" w:hAnsi="Century Schoolbook"/>
          <w:color w:val="000000" w:themeColor="text1"/>
        </w:rPr>
        <w:t>()</w:t>
      </w:r>
    </w:p>
    <w:p w14:paraId="3F2A03DA" w14:textId="77777777" w:rsidR="00477F2D" w:rsidRPr="00477F2D" w:rsidRDefault="00477F2D" w:rsidP="00477F2D"/>
    <w:p w14:paraId="1DF5F6F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00110E3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cost0, </w:t>
      </w:r>
      <w:proofErr w:type="spellStart"/>
      <w:r w:rsidRPr="00477F2D">
        <w:rPr>
          <w:rFonts w:ascii="Century Schoolbook" w:hAnsi="Century Schoolbook"/>
          <w:color w:val="000000" w:themeColor="text1"/>
          <w:sz w:val="18"/>
        </w:rPr>
        <w:t>learn_pct</w:t>
      </w:r>
      <w:proofErr w:type="spellEnd"/>
      <w:r w:rsidRPr="00477F2D">
        <w:rPr>
          <w:rFonts w:ascii="Century Schoolbook" w:hAnsi="Century Schoolbook"/>
          <w:color w:val="000000" w:themeColor="text1"/>
          <w:sz w:val="18"/>
        </w:rPr>
        <w:t xml:space="preserve">, kwh0, </w:t>
      </w:r>
      <w:proofErr w:type="spellStart"/>
      <w:r w:rsidRPr="00477F2D">
        <w:rPr>
          <w:rFonts w:ascii="Century Schoolbook" w:hAnsi="Century Schoolbook"/>
          <w:color w:val="000000" w:themeColor="text1"/>
          <w:sz w:val="18"/>
        </w:rPr>
        <w:t>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grid_kg_per_kwh</w:t>
      </w:r>
      <w:proofErr w:type="spellEnd"/>
      <w:r w:rsidRPr="00477F2D">
        <w:rPr>
          <w:rFonts w:ascii="Century Schoolbook" w:hAnsi="Century Schoolbook"/>
          <w:color w:val="000000" w:themeColor="text1"/>
          <w:sz w:val="18"/>
        </w:rPr>
        <w:t>):</w:t>
      </w:r>
    </w:p>
    <w:p w14:paraId="295A562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 = </w:t>
      </w:r>
      <w:proofErr w:type="spellStart"/>
      <w:r w:rsidRPr="00477F2D">
        <w:rPr>
          <w:rFonts w:ascii="Century Schoolbook" w:hAnsi="Century Schoolbook"/>
          <w:color w:val="000000" w:themeColor="text1"/>
          <w:sz w:val="18"/>
        </w:rPr>
        <w:t>np.asarray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9A8D72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 = </w:t>
      </w:r>
      <w:proofErr w:type="spellStart"/>
      <w:r w:rsidRPr="00477F2D">
        <w:rPr>
          <w:rFonts w:ascii="Century Schoolbook" w:hAnsi="Century Schoolbook"/>
          <w:color w:val="000000" w:themeColor="text1"/>
          <w:sz w:val="18"/>
        </w:rPr>
        <w:t>len</w:t>
      </w:r>
      <w:proofErr w:type="spellEnd"/>
      <w:r w:rsidRPr="00477F2D">
        <w:rPr>
          <w:rFonts w:ascii="Century Schoolbook" w:hAnsi="Century Schoolbook"/>
          <w:color w:val="000000" w:themeColor="text1"/>
          <w:sz w:val="18"/>
        </w:rPr>
        <w:t>(cap)</w:t>
      </w:r>
    </w:p>
    <w:p w14:paraId="2D532D1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 cost0 * (1.0 - </w:t>
      </w:r>
      <w:proofErr w:type="spellStart"/>
      <w:r w:rsidRPr="00477F2D">
        <w:rPr>
          <w:rFonts w:ascii="Century Schoolbook" w:hAnsi="Century Schoolbook"/>
          <w:color w:val="000000" w:themeColor="text1"/>
          <w:sz w:val="18"/>
        </w:rPr>
        <w:t>learn_pct</w:t>
      </w:r>
      <w:proofErr w:type="spellEnd"/>
      <w:r w:rsidRPr="00477F2D">
        <w:rPr>
          <w:rFonts w:ascii="Century Schoolbook" w:hAnsi="Century Schoolbook"/>
          <w:color w:val="000000" w:themeColor="text1"/>
          <w:sz w:val="18"/>
        </w:rPr>
        <w:t xml:space="preserve">/100.0) ** </w:t>
      </w:r>
      <w:proofErr w:type="spellStart"/>
      <w:r w:rsidRPr="00477F2D">
        <w:rPr>
          <w:rFonts w:ascii="Century Schoolbook" w:hAnsi="Century Schoolbook"/>
          <w:color w:val="000000" w:themeColor="text1"/>
          <w:sz w:val="18"/>
        </w:rPr>
        <w:t>np.arange</w:t>
      </w:r>
      <w:proofErr w:type="spellEnd"/>
      <w:r w:rsidRPr="00477F2D">
        <w:rPr>
          <w:rFonts w:ascii="Century Schoolbook" w:hAnsi="Century Schoolbook"/>
          <w:color w:val="000000" w:themeColor="text1"/>
          <w:sz w:val="18"/>
        </w:rPr>
        <w:t>(n)</w:t>
      </w:r>
    </w:p>
    <w:p w14:paraId="6AF4B19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kwh0  * (1.0 - </w:t>
      </w:r>
      <w:proofErr w:type="spellStart"/>
      <w:r w:rsidRPr="00477F2D">
        <w:rPr>
          <w:rFonts w:ascii="Century Schoolbook" w:hAnsi="Century Schoolbook"/>
          <w:color w:val="000000" w:themeColor="text1"/>
          <w:sz w:val="18"/>
        </w:rPr>
        <w:t>improve_pct</w:t>
      </w:r>
      <w:proofErr w:type="spellEnd"/>
      <w:r w:rsidRPr="00477F2D">
        <w:rPr>
          <w:rFonts w:ascii="Century Schoolbook" w:hAnsi="Century Schoolbook"/>
          <w:color w:val="000000" w:themeColor="text1"/>
          <w:sz w:val="18"/>
        </w:rPr>
        <w:t xml:space="preserve">/100.0) ** </w:t>
      </w:r>
      <w:proofErr w:type="spellStart"/>
      <w:r w:rsidRPr="00477F2D">
        <w:rPr>
          <w:rFonts w:ascii="Century Schoolbook" w:hAnsi="Century Schoolbook"/>
          <w:color w:val="000000" w:themeColor="text1"/>
          <w:sz w:val="18"/>
        </w:rPr>
        <w:t>np.arange</w:t>
      </w:r>
      <w:proofErr w:type="spellEnd"/>
      <w:r w:rsidRPr="00477F2D">
        <w:rPr>
          <w:rFonts w:ascii="Century Schoolbook" w:hAnsi="Century Schoolbook"/>
          <w:color w:val="000000" w:themeColor="text1"/>
          <w:sz w:val="18"/>
        </w:rPr>
        <w:t>(n)</w:t>
      </w:r>
    </w:p>
    <w:p w14:paraId="484E454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tech_cost_usd_b</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 1e6</w:t>
      </w:r>
    </w:p>
    <w:p w14:paraId="7DC470A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1000.0</w:t>
      </w:r>
    </w:p>
    <w:p w14:paraId="7422E24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energy_bill_usd_b</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power_price</w:t>
      </w:r>
      <w:proofErr w:type="spellEnd"/>
      <w:r w:rsidRPr="00477F2D">
        <w:rPr>
          <w:rFonts w:ascii="Century Schoolbook" w:hAnsi="Century Schoolbook"/>
          <w:color w:val="000000" w:themeColor="text1"/>
          <w:sz w:val="18"/>
        </w:rPr>
        <w:t>) / 1e9</w:t>
      </w:r>
    </w:p>
    <w:p w14:paraId="794EAFC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grid_kg_per_kwh</w:t>
      </w:r>
      <w:proofErr w:type="spellEnd"/>
      <w:r w:rsidRPr="00477F2D">
        <w:rPr>
          <w:rFonts w:ascii="Century Schoolbook" w:hAnsi="Century Schoolbook"/>
          <w:color w:val="000000" w:themeColor="text1"/>
          <w:sz w:val="18"/>
        </w:rPr>
        <w:t xml:space="preserve"> / 1000.0</w:t>
      </w:r>
    </w:p>
    <w:p w14:paraId="5ABB43B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5D224B4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7AFB82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simulators ----------</w:t>
      </w:r>
    </w:p>
    <w:p w14:paraId="7B39126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simulate_default_with_cost_energy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5782D50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gross_decline_rate_pct,</w:t>
      </w:r>
    </w:p>
    <w:p w14:paraId="5133337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ccus_growth_rate_pct,</w:t>
      </w:r>
    </w:p>
    <w:p w14:paraId="3449AEA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preindustrial_ppm,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09BEEBE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7C6CDA9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770A3B8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float(</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5E9B7DB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0E31D7A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 = 1.0 - float(</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)/100.0</w:t>
      </w:r>
    </w:p>
    <w:p w14:paraId="292BE2A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13A34CE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ACB10A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captured = [], []</w:t>
      </w:r>
    </w:p>
    <w:p w14:paraId="5B4A36A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49204F4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778D6A9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decline</w:t>
      </w:r>
    </w:p>
    <w:p w14:paraId="073F3E5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2047192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gross.append</w:t>
      </w:r>
      <w:proofErr w:type="spellEnd"/>
      <w:r w:rsidRPr="00477F2D">
        <w:rPr>
          <w:rFonts w:ascii="Century Schoolbook" w:hAnsi="Century Schoolbook"/>
          <w:color w:val="000000" w:themeColor="text1"/>
          <w:sz w:val="18"/>
        </w:rPr>
        <w:t>(g)</w:t>
      </w:r>
    </w:p>
    <w:p w14:paraId="629B96B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captured.append</w:t>
      </w:r>
      <w:proofErr w:type="spellEnd"/>
      <w:r w:rsidRPr="00477F2D">
        <w:rPr>
          <w:rFonts w:ascii="Century Schoolbook" w:hAnsi="Century Schoolbook"/>
          <w:color w:val="000000" w:themeColor="text1"/>
          <w:sz w:val="18"/>
        </w:rPr>
        <w:t>(c)</w:t>
      </w:r>
    </w:p>
    <w:p w14:paraId="05F2169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(gross,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3359817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(captured,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BC8673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net = gross - captured</w:t>
      </w:r>
    </w:p>
    <w:p w14:paraId="222C1FD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1CE4EC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32B1E43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D8BFDD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2E9643B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55B00A0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knobs,</w:t>
      </w:r>
    </w:p>
    <w:p w14:paraId="5D7CE2B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1B12673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2C0E6F9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40DAC53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3CBFFD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42355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3A97645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5CF01E7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02CD871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21C31D6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554B887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4DBEB60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285A66B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2F224B9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51BB085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0F3CEB8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2F2514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3C9CE0F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96FE07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0403028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0285ECD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66DA984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B10451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ABM_SECTORS = ["</w:t>
      </w:r>
      <w:proofErr w:type="spellStart"/>
      <w:r w:rsidRPr="00477F2D">
        <w:rPr>
          <w:rFonts w:ascii="Century Schoolbook" w:hAnsi="Century Schoolbook"/>
          <w:color w:val="000000" w:themeColor="text1"/>
          <w:sz w:val="18"/>
        </w:rPr>
        <w:t>Power","Industry","Transport","Buildings","Other</w:t>
      </w:r>
      <w:proofErr w:type="spellEnd"/>
      <w:r w:rsidRPr="00477F2D">
        <w:rPr>
          <w:rFonts w:ascii="Century Schoolbook" w:hAnsi="Century Schoolbook"/>
          <w:color w:val="000000" w:themeColor="text1"/>
          <w:sz w:val="18"/>
        </w:rPr>
        <w:t>"]</w:t>
      </w:r>
    </w:p>
    <w:p w14:paraId="6A3772C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C3AF3A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simulate_abm_with_cost_energy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2CA2A38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 xml:space="preserve">: dict, </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dict</w:t>
      </w:r>
      <w:proofErr w:type="spellEnd"/>
      <w:r w:rsidRPr="00477F2D">
        <w:rPr>
          <w:rFonts w:ascii="Century Schoolbook" w:hAnsi="Century Schoolbook"/>
          <w:color w:val="000000" w:themeColor="text1"/>
          <w:sz w:val="18"/>
        </w:rPr>
        <w:t>,</w:t>
      </w:r>
    </w:p>
    <w:p w14:paraId="7667C1D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05851CF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preindustrial_ppm,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5EB610B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09AC318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2DF48A8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  = {s: float(</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[s]) for s in ABM_SECTORS}</w:t>
      </w:r>
    </w:p>
    <w:p w14:paraId="1972C39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declines = {s: 1.0 - float(</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[s])/100.0 for s in ABM_SECTORS}</w:t>
      </w:r>
    </w:p>
    <w:p w14:paraId="62C574C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4C1EE8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58CDB5F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6CA4E5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 [], [], []</w:t>
      </w:r>
    </w:p>
    <w:p w14:paraId="7A2B833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7255D69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6216DB4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s in ABM_SECTORS:</w:t>
      </w:r>
    </w:p>
    <w:p w14:paraId="21E77DC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current[s] *= declines[s]</w:t>
      </w:r>
    </w:p>
    <w:p w14:paraId="48D0F13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12C3A8F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sum(</w:t>
      </w:r>
      <w:proofErr w:type="spellStart"/>
      <w:r w:rsidRPr="00477F2D">
        <w:rPr>
          <w:rFonts w:ascii="Century Schoolbook" w:hAnsi="Century Schoolbook"/>
          <w:color w:val="000000" w:themeColor="text1"/>
          <w:sz w:val="18"/>
        </w:rPr>
        <w:t>current.values</w:t>
      </w:r>
      <w:proofErr w:type="spellEnd"/>
      <w:r w:rsidRPr="00477F2D">
        <w:rPr>
          <w:rFonts w:ascii="Century Schoolbook" w:hAnsi="Century Schoolbook"/>
          <w:color w:val="000000" w:themeColor="text1"/>
          <w:sz w:val="18"/>
        </w:rPr>
        <w:t>())</w:t>
      </w:r>
    </w:p>
    <w:p w14:paraId="77361CF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w:t>
      </w:r>
    </w:p>
    <w:p w14:paraId="7201242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captured_list.append</w:t>
      </w:r>
      <w:proofErr w:type="spellEnd"/>
      <w:r w:rsidRPr="00477F2D">
        <w:rPr>
          <w:rFonts w:ascii="Century Schoolbook" w:hAnsi="Century Schoolbook"/>
          <w:color w:val="000000" w:themeColor="text1"/>
          <w:sz w:val="18"/>
        </w:rPr>
        <w:t>(c)</w:t>
      </w:r>
    </w:p>
    <w:p w14:paraId="30D443C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c)</w:t>
      </w:r>
    </w:p>
    <w:p w14:paraId="5A392D3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E89785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5ADA931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E4AED3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net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6B7B58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60BB4E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3A27CD5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3FE8C0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774FC70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4A94595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knobs,</w:t>
      </w:r>
    </w:p>
    <w:p w14:paraId="38348F8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537268C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672BAD5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11A5717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2FDD48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ECF9F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6E335ED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43CAE56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59CF853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0935B4C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6C64A8B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6CA9EC7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4DE2807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0566C48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528E0F1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2EE69B7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5FE7B69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5755ABA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CA81BB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283BE55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1CDB0F3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1AE41A3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BCF346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widgets ----------</w:t>
      </w:r>
    </w:p>
    <w:p w14:paraId="171B487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mode_dd</w:t>
      </w:r>
      <w:proofErr w:type="spellEnd"/>
      <w:r w:rsidRPr="00477F2D">
        <w:rPr>
          <w:rFonts w:ascii="Century Schoolbook" w:hAnsi="Century Schoolbook"/>
          <w:color w:val="000000" w:themeColor="text1"/>
          <w:sz w:val="18"/>
        </w:rPr>
        <w:t xml:space="preserve"> = Dropdown(options=["Default scenario (live)", "Agent-based (live)"],</w:t>
      </w:r>
    </w:p>
    <w:p w14:paraId="0CB8A5C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value="Default scenario (live)")</w:t>
      </w:r>
    </w:p>
    <w:p w14:paraId="22BD5A6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541EC58"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(min=2020, max=2030, step=1, value=2025)</w:t>
      </w:r>
    </w:p>
    <w:p w14:paraId="5D14DE62"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(min=2030, max=2060, step=1, value=2050)</w:t>
      </w:r>
    </w:p>
    <w:p w14:paraId="04A43D7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BD65B8A"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(min=10000, max=60000, step=500, value=35000)</w:t>
      </w:r>
    </w:p>
    <w:p w14:paraId="59829326"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 step=0.1, value=0.7)</w:t>
      </w:r>
    </w:p>
    <w:p w14:paraId="015406BB"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max=500, step=5, value=40)</w:t>
      </w:r>
    </w:p>
    <w:p w14:paraId="0F92D2F5"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max=50.0, step=0.5, value=15.0)</w:t>
      </w:r>
    </w:p>
    <w:p w14:paraId="0EB3BC2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044E2AB"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max=30000, step=250, value=v) for s, v in</w:t>
      </w:r>
    </w:p>
    <w:p w14:paraId="0DB87D7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[12000, 9000, 7000, 5000, 2000])}</w:t>
      </w:r>
    </w:p>
    <w:p w14:paraId="79B14CE6"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max=10.0, step=0.1, value=v) for s, v in</w:t>
      </w:r>
    </w:p>
    <w:p w14:paraId="21E00AE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[2.5, 1.5, 1.0, 1.8, 0.5])}</w:t>
      </w:r>
    </w:p>
    <w:p w14:paraId="2B0E2A7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97ED637"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(min=350, max=500, step=1, value=420)</w:t>
      </w:r>
    </w:p>
    <w:p w14:paraId="71ECD96A"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(min=250, max=300, step=0.5, value=280)</w:t>
      </w:r>
    </w:p>
    <w:p w14:paraId="265DA4C1"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max=0.05, step=0.001, value=0.012)</w:t>
      </w:r>
    </w:p>
    <w:p w14:paraId="7186538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ppm_per_GtCO2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(min=0.08, max=0.20, step=0.001, value=1.0/7.8)</w:t>
      </w:r>
    </w:p>
    <w:p w14:paraId="493E826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E1EBED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ccus_cost_usd_per_t0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(min=20,  max=600,  step=5,   value=120)</w:t>
      </w:r>
    </w:p>
    <w:p w14:paraId="7C8CABE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max=30,   step=0.5, value=5.0)</w:t>
      </w:r>
    </w:p>
    <w:p w14:paraId="3BAC912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ccus_energy_kwh_per_t0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(min=50,  max=1200, step=10,  value=300)</w:t>
      </w:r>
    </w:p>
    <w:p w14:paraId="6649F204"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max=20,   step=0.5, value=2.0)</w:t>
      </w:r>
    </w:p>
    <w:p w14:paraId="3DD663A9"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(min=0.02,max=0.3,  step=0.005,value=0.07)</w:t>
      </w:r>
    </w:p>
    <w:p w14:paraId="64BA2CE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grid_kgCO2_per_kwh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max=0.9,  step=0.01, value=0.40)</w:t>
      </w:r>
    </w:p>
    <w:p w14:paraId="02211AEC" w14:textId="77777777" w:rsidR="00B17077" w:rsidRDefault="00B17077">
      <w:pPr>
        <w:pStyle w:val="Heading3"/>
        <w:rPr>
          <w:rFonts w:ascii="Century Schoolbook" w:hAnsi="Century Schoolbook"/>
          <w:color w:val="000000" w:themeColor="text1"/>
        </w:rPr>
      </w:pPr>
    </w:p>
    <w:p w14:paraId="555A5477" w14:textId="557B9C1E" w:rsidR="00DA6921" w:rsidRDefault="00000000">
      <w:pPr>
        <w:pStyle w:val="Heading3"/>
        <w:rPr>
          <w:rFonts w:ascii="Century Schoolbook" w:hAnsi="Century Schoolbook"/>
          <w:color w:val="000000" w:themeColor="text1"/>
        </w:rPr>
      </w:pPr>
      <w:r w:rsidRPr="00477F2D">
        <w:rPr>
          <w:rFonts w:ascii="Century Schoolbook" w:hAnsi="Century Schoolbook"/>
          <w:color w:val="000000" w:themeColor="text1"/>
        </w:rPr>
        <w:t>Explanation</w:t>
      </w:r>
    </w:p>
    <w:p w14:paraId="15D3EA9F" w14:textId="77777777" w:rsidR="00191411" w:rsidRPr="00191411" w:rsidRDefault="00191411" w:rsidP="00191411"/>
    <w:p w14:paraId="0567474E"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Maps the captured series (</w:t>
      </w:r>
      <w:proofErr w:type="spellStart"/>
      <w:r w:rsidRPr="00477F2D">
        <w:rPr>
          <w:rFonts w:ascii="Century Schoolbook" w:hAnsi="Century Schoolbook"/>
          <w:color w:val="000000" w:themeColor="text1"/>
        </w:rPr>
        <w:t>MtCO</w:t>
      </w:r>
      <w:proofErr w:type="spellEnd"/>
      <w:r w:rsidRPr="00477F2D">
        <w:rPr>
          <w:rFonts w:ascii="Cambria Math" w:hAnsi="Cambria Math" w:cs="Cambria Math"/>
          <w:color w:val="000000" w:themeColor="text1"/>
        </w:rPr>
        <w:t>₂</w:t>
      </w:r>
      <w:r w:rsidRPr="00477F2D">
        <w:rPr>
          <w:rFonts w:ascii="Century Schoolbook" w:hAnsi="Century Schoolbook"/>
          <w:color w:val="000000" w:themeColor="text1"/>
        </w:rPr>
        <w:t xml:space="preserve">) into technology cost, energy demand, and energy-related emissions. Cost = captured × </w:t>
      </w:r>
      <w:proofErr w:type="spellStart"/>
      <w:r w:rsidRPr="00477F2D">
        <w:rPr>
          <w:rFonts w:ascii="Century Schoolbook" w:hAnsi="Century Schoolbook"/>
          <w:color w:val="000000" w:themeColor="text1"/>
        </w:rPr>
        <w:t>cost_per_ton</w:t>
      </w:r>
      <w:proofErr w:type="spellEnd"/>
      <w:r w:rsidRPr="00477F2D">
        <w:rPr>
          <w:rFonts w:ascii="Century Schoolbook" w:hAnsi="Century Schoolbook"/>
          <w:color w:val="000000" w:themeColor="text1"/>
        </w:rPr>
        <w:t xml:space="preserve">; Energy = captured × </w:t>
      </w:r>
      <w:proofErr w:type="spellStart"/>
      <w:r w:rsidRPr="00477F2D">
        <w:rPr>
          <w:rFonts w:ascii="Century Schoolbook" w:hAnsi="Century Schoolbook"/>
          <w:color w:val="000000" w:themeColor="text1"/>
        </w:rPr>
        <w:t>energy_per_ton</w:t>
      </w:r>
      <w:proofErr w:type="spellEnd"/>
      <w:r w:rsidRPr="00477F2D">
        <w:rPr>
          <w:rFonts w:ascii="Century Schoolbook" w:hAnsi="Century Schoolbook"/>
          <w:color w:val="000000" w:themeColor="text1"/>
        </w:rPr>
        <w:t xml:space="preserve">; Energy emissions = Energy × </w:t>
      </w:r>
      <w:proofErr w:type="spellStart"/>
      <w:r w:rsidRPr="00477F2D">
        <w:rPr>
          <w:rFonts w:ascii="Century Schoolbook" w:hAnsi="Century Schoolbook"/>
          <w:color w:val="000000" w:themeColor="text1"/>
        </w:rPr>
        <w:t>grid_intensity</w:t>
      </w:r>
      <w:proofErr w:type="spellEnd"/>
      <w:r w:rsidRPr="00477F2D">
        <w:rPr>
          <w:rFonts w:ascii="Century Schoolbook" w:hAnsi="Century Schoolbook"/>
          <w:color w:val="000000" w:themeColor="text1"/>
        </w:rPr>
        <w:t>.</w:t>
      </w:r>
    </w:p>
    <w:p w14:paraId="6627284A" w14:textId="77777777" w:rsidR="00DA6921" w:rsidRDefault="00000000">
      <w:pPr>
        <w:pStyle w:val="Heading4"/>
        <w:rPr>
          <w:rFonts w:ascii="Century Schoolbook" w:hAnsi="Century Schoolbook"/>
          <w:color w:val="000000" w:themeColor="text1"/>
        </w:rPr>
      </w:pPr>
      <w:r w:rsidRPr="00477F2D">
        <w:rPr>
          <w:rFonts w:ascii="Century Schoolbook" w:hAnsi="Century Schoolbook"/>
          <w:color w:val="000000" w:themeColor="text1"/>
        </w:rPr>
        <w:t>Worked example</w:t>
      </w:r>
    </w:p>
    <w:p w14:paraId="10617CA5" w14:textId="77777777" w:rsidR="00191411" w:rsidRPr="00191411" w:rsidRDefault="00191411" w:rsidP="00191411"/>
    <w:p w14:paraId="07419E7D"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 xml:space="preserve">If captured = 10 Mt and </w:t>
      </w:r>
      <w:proofErr w:type="spellStart"/>
      <w:r w:rsidRPr="00477F2D">
        <w:rPr>
          <w:rFonts w:ascii="Century Schoolbook" w:hAnsi="Century Schoolbook"/>
          <w:color w:val="000000" w:themeColor="text1"/>
        </w:rPr>
        <w:t>cost_per_ton</w:t>
      </w:r>
      <w:proofErr w:type="spellEnd"/>
      <w:r w:rsidRPr="00477F2D">
        <w:rPr>
          <w:rFonts w:ascii="Century Schoolbook" w:hAnsi="Century Schoolbook"/>
          <w:color w:val="000000" w:themeColor="text1"/>
        </w:rPr>
        <w:t xml:space="preserve"> = $120/t, total tech cost = 10×10</w:t>
      </w:r>
      <w:r w:rsidRPr="00477F2D">
        <w:rPr>
          <w:rFonts w:ascii="Cambria Math" w:hAnsi="Cambria Math" w:cs="Cambria Math"/>
          <w:color w:val="000000" w:themeColor="text1"/>
        </w:rPr>
        <w:t>⁶</w:t>
      </w:r>
      <w:r w:rsidRPr="00477F2D">
        <w:rPr>
          <w:rFonts w:ascii="Century Schoolbook" w:hAnsi="Century Schoolbook"/>
          <w:color w:val="000000" w:themeColor="text1"/>
        </w:rPr>
        <w:t xml:space="preserve">×120 = $1.2B. If </w:t>
      </w:r>
      <w:proofErr w:type="spellStart"/>
      <w:r w:rsidRPr="00477F2D">
        <w:rPr>
          <w:rFonts w:ascii="Century Schoolbook" w:hAnsi="Century Schoolbook"/>
          <w:color w:val="000000" w:themeColor="text1"/>
        </w:rPr>
        <w:t>energy_per_ton</w:t>
      </w:r>
      <w:proofErr w:type="spellEnd"/>
      <w:r w:rsidRPr="00477F2D">
        <w:rPr>
          <w:rFonts w:ascii="Century Schoolbook" w:hAnsi="Century Schoolbook"/>
          <w:color w:val="000000" w:themeColor="text1"/>
        </w:rPr>
        <w:t xml:space="preserve"> = 0.5 MWh/t and </w:t>
      </w:r>
      <w:proofErr w:type="spellStart"/>
      <w:r w:rsidRPr="00477F2D">
        <w:rPr>
          <w:rFonts w:ascii="Century Schoolbook" w:hAnsi="Century Schoolbook"/>
          <w:color w:val="000000" w:themeColor="text1"/>
        </w:rPr>
        <w:t>grid_intensity</w:t>
      </w:r>
      <w:proofErr w:type="spellEnd"/>
      <w:r w:rsidRPr="00477F2D">
        <w:rPr>
          <w:rFonts w:ascii="Century Schoolbook" w:hAnsi="Century Schoolbook"/>
          <w:color w:val="000000" w:themeColor="text1"/>
        </w:rPr>
        <w:t xml:space="preserve"> = 0.4 t/MWh, energy-related emissions = 10×10</w:t>
      </w:r>
      <w:r w:rsidRPr="00477F2D">
        <w:rPr>
          <w:rFonts w:ascii="Cambria Math" w:hAnsi="Cambria Math" w:cs="Cambria Math"/>
          <w:color w:val="000000" w:themeColor="text1"/>
        </w:rPr>
        <w:t>⁶</w:t>
      </w:r>
      <w:r w:rsidRPr="00477F2D">
        <w:rPr>
          <w:rFonts w:ascii="Century Schoolbook" w:hAnsi="Century Schoolbook"/>
          <w:color w:val="000000" w:themeColor="text1"/>
        </w:rPr>
        <w:t>×0.5×0.4 = 2 Mt.</w:t>
      </w:r>
    </w:p>
    <w:p w14:paraId="7B69E1B2"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0187AD32" wp14:editId="4D0C1355">
            <wp:extent cx="4389120" cy="1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2_flow_ppm.png"/>
                    <pic:cNvPicPr/>
                  </pic:nvPicPr>
                  <pic:blipFill>
                    <a:blip r:embed="rId7"/>
                    <a:stretch>
                      <a:fillRect/>
                    </a:stretch>
                  </pic:blipFill>
                  <pic:spPr>
                    <a:xfrm>
                      <a:off x="0" y="0"/>
                      <a:ext cx="4389120" cy="1781685"/>
                    </a:xfrm>
                    <a:prstGeom prst="rect">
                      <a:avLst/>
                    </a:prstGeom>
                  </pic:spPr>
                </pic:pic>
              </a:graphicData>
            </a:graphic>
          </wp:inline>
        </w:drawing>
      </w:r>
    </w:p>
    <w:p w14:paraId="28046406"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Chapter 2 — Quiz</w:t>
      </w:r>
    </w:p>
    <w:p w14:paraId="4B7E057B" w14:textId="77777777" w:rsidR="00DA6921" w:rsidRDefault="00000000">
      <w:pPr>
        <w:rPr>
          <w:rFonts w:ascii="Century Schoolbook" w:hAnsi="Century Schoolbook"/>
          <w:color w:val="000000" w:themeColor="text1"/>
        </w:rPr>
      </w:pPr>
      <w:r w:rsidRPr="00477F2D">
        <w:rPr>
          <w:rFonts w:ascii="Century Schoolbook" w:hAnsi="Century Schoolbook"/>
          <w:color w:val="000000" w:themeColor="text1"/>
        </w:rPr>
        <w:t>Q1. Why do we subtract a fraction of the excess ppm each year?</w:t>
      </w:r>
      <w:r w:rsidRPr="00477F2D">
        <w:rPr>
          <w:rFonts w:ascii="Century Schoolbook" w:hAnsi="Century Schoolbook"/>
          <w:color w:val="000000" w:themeColor="text1"/>
        </w:rPr>
        <w:br/>
        <w:t>Q2. How do you convert Mt to t when computing total cost?</w:t>
      </w:r>
      <w:r w:rsidRPr="00477F2D">
        <w:rPr>
          <w:rFonts w:ascii="Century Schoolbook" w:hAnsi="Century Schoolbook"/>
          <w:color w:val="000000" w:themeColor="text1"/>
        </w:rPr>
        <w:br/>
        <w:t>Q3. What happens to energy-related emissions if grid_kgCO2_per_kwh is reduced?</w:t>
      </w:r>
    </w:p>
    <w:p w14:paraId="61CE2EF3" w14:textId="77777777" w:rsidR="00191411" w:rsidRPr="00477F2D" w:rsidRDefault="00191411">
      <w:pPr>
        <w:rPr>
          <w:rFonts w:ascii="Century Schoolbook" w:hAnsi="Century Schoolbook"/>
          <w:color w:val="000000" w:themeColor="text1"/>
        </w:rPr>
      </w:pPr>
    </w:p>
    <w:p w14:paraId="3CA52E94"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lastRenderedPageBreak/>
        <w:t>Chapter 3a — Default Simulator</w:t>
      </w:r>
    </w:p>
    <w:p w14:paraId="27F8B703"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Full Code</w:t>
      </w:r>
    </w:p>
    <w:p w14:paraId="0B91C05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simulate_default_with_cost_energy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718D743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gross_decline_rate_pct,</w:t>
      </w:r>
    </w:p>
    <w:p w14:paraId="5AAF75C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ccus_growth_rate_pct,</w:t>
      </w:r>
    </w:p>
    <w:p w14:paraId="18466EC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preindustrial_ppm,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611451B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63906EC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36F71EE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float(</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4168CCB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6C81A78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 = 1.0 - float(</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)/100.0</w:t>
      </w:r>
    </w:p>
    <w:p w14:paraId="450497D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5C4317E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4F90D9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captured = [], []</w:t>
      </w:r>
    </w:p>
    <w:p w14:paraId="318AA8A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2F73F55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0E98D89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decline</w:t>
      </w:r>
    </w:p>
    <w:p w14:paraId="18B8D5B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05ECB42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gross.append</w:t>
      </w:r>
      <w:proofErr w:type="spellEnd"/>
      <w:r w:rsidRPr="00477F2D">
        <w:rPr>
          <w:rFonts w:ascii="Century Schoolbook" w:hAnsi="Century Schoolbook"/>
          <w:color w:val="000000" w:themeColor="text1"/>
          <w:sz w:val="18"/>
        </w:rPr>
        <w:t>(g)</w:t>
      </w:r>
    </w:p>
    <w:p w14:paraId="64C8767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captured.append</w:t>
      </w:r>
      <w:proofErr w:type="spellEnd"/>
      <w:r w:rsidRPr="00477F2D">
        <w:rPr>
          <w:rFonts w:ascii="Century Schoolbook" w:hAnsi="Century Schoolbook"/>
          <w:color w:val="000000" w:themeColor="text1"/>
          <w:sz w:val="18"/>
        </w:rPr>
        <w:t>(c)</w:t>
      </w:r>
    </w:p>
    <w:p w14:paraId="797495F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(gross,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8A9A7B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(captured,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6F946E9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net = gross - captured</w:t>
      </w:r>
    </w:p>
    <w:p w14:paraId="2C63D03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C38297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619AD53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BF2F19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022B917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5C793B8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captured, knobs,</w:t>
      </w:r>
    </w:p>
    <w:p w14:paraId="31ECAE9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5FF1ADF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55ABCCE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3AE06A2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E55F2E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25538E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2A73CDD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37AD144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05F02A8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699C807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33F9460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7CFF2FA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64D35E8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1BDF151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5838492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025C23E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23DB407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2D4521B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02B96C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3344A26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6B16BC7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62489E15" w14:textId="77777777" w:rsidR="00DA6921"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Overarching explanation</w:t>
      </w:r>
    </w:p>
    <w:p w14:paraId="0405CD7E" w14:textId="77777777" w:rsidR="00191411" w:rsidRPr="00191411" w:rsidRDefault="00191411" w:rsidP="00191411"/>
    <w:p w14:paraId="16E573B5" w14:textId="77777777" w:rsidR="00DA6921" w:rsidRDefault="00000000">
      <w:pPr>
        <w:rPr>
          <w:rFonts w:ascii="Century Schoolbook" w:hAnsi="Century Schoolbook"/>
          <w:color w:val="000000" w:themeColor="text1"/>
        </w:rPr>
      </w:pPr>
      <w:r w:rsidRPr="00477F2D">
        <w:rPr>
          <w:rFonts w:ascii="Century Schoolbook" w:hAnsi="Century Schoolbook"/>
          <w:color w:val="000000" w:themeColor="text1"/>
        </w:rPr>
        <w:t>Represents the world as a single emissions system. Each year, gross emissions shrink by a decline multiplier (e.g., 0.98 for −2%/yr) and CCUS capture grows by a growth multiplier (e.g., 1.20 for +20%/yr). Capture is capped at gross. Net = gross − capture. Net is converted to ppm; capture maps to cost and energy.</w:t>
      </w:r>
    </w:p>
    <w:p w14:paraId="262E25CA" w14:textId="77777777" w:rsidR="00191411" w:rsidRPr="00477F2D" w:rsidRDefault="00191411">
      <w:pPr>
        <w:rPr>
          <w:rFonts w:ascii="Century Schoolbook" w:hAnsi="Century Schoolbook"/>
          <w:color w:val="000000" w:themeColor="text1"/>
        </w:rPr>
      </w:pPr>
    </w:p>
    <w:p w14:paraId="7B94A5B1"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lastRenderedPageBreak/>
        <w:t>Narrative walkthrough</w:t>
      </w:r>
    </w:p>
    <w:p w14:paraId="10A56752"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The function builds a list of years, initializes `g` and `c` with starting values, and computes `decline` and `growth` multipliers from percentages. It loops over the years using `enumerate(years)`. On the first iteration (`</w:t>
      </w:r>
      <w:proofErr w:type="spellStart"/>
      <w:r w:rsidRPr="00477F2D">
        <w:rPr>
          <w:rFonts w:ascii="Century Schoolbook" w:hAnsi="Century Schoolbook"/>
          <w:color w:val="000000" w:themeColor="text1"/>
        </w:rPr>
        <w:t>i</w:t>
      </w:r>
      <w:proofErr w:type="spellEnd"/>
      <w:r w:rsidRPr="00477F2D">
        <w:rPr>
          <w:rFonts w:ascii="Century Schoolbook" w:hAnsi="Century Schoolbook"/>
          <w:color w:val="000000" w:themeColor="text1"/>
        </w:rPr>
        <w:t xml:space="preserve"> == 0`) it preserves the starting values. From the second iteration onward (`</w:t>
      </w:r>
      <w:proofErr w:type="spellStart"/>
      <w:r w:rsidRPr="00477F2D">
        <w:rPr>
          <w:rFonts w:ascii="Century Schoolbook" w:hAnsi="Century Schoolbook"/>
          <w:color w:val="000000" w:themeColor="text1"/>
        </w:rPr>
        <w:t>i</w:t>
      </w:r>
      <w:proofErr w:type="spellEnd"/>
      <w:r w:rsidRPr="00477F2D">
        <w:rPr>
          <w:rFonts w:ascii="Century Schoolbook" w:hAnsi="Century Schoolbook"/>
          <w:color w:val="000000" w:themeColor="text1"/>
        </w:rPr>
        <w:t xml:space="preserve"> &gt; 0`), `g` is multiplied by `decline` and `c` by `growth`, compounding both series. It stores yearly gross and captured in lists, converts them to NumPy arrays, computes `net = gross - captured`, then calls helpers for ppm and costs.</w:t>
      </w:r>
    </w:p>
    <w:p w14:paraId="34797D8C"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Worked numeric example</w:t>
      </w:r>
    </w:p>
    <w:p w14:paraId="33D225A6"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 xml:space="preserve">With </w:t>
      </w:r>
      <w:proofErr w:type="spellStart"/>
      <w:r w:rsidRPr="00477F2D">
        <w:rPr>
          <w:rFonts w:ascii="Century Schoolbook" w:hAnsi="Century Schoolbook"/>
          <w:color w:val="000000" w:themeColor="text1"/>
        </w:rPr>
        <w:t>gross_start</w:t>
      </w:r>
      <w:proofErr w:type="spellEnd"/>
      <w:r w:rsidRPr="00477F2D">
        <w:rPr>
          <w:rFonts w:ascii="Century Schoolbook" w:hAnsi="Century Schoolbook"/>
          <w:color w:val="000000" w:themeColor="text1"/>
        </w:rPr>
        <w:t xml:space="preserve">=30 Mt, decline=0.98, </w:t>
      </w:r>
      <w:proofErr w:type="spellStart"/>
      <w:r w:rsidRPr="00477F2D">
        <w:rPr>
          <w:rFonts w:ascii="Century Schoolbook" w:hAnsi="Century Schoolbook"/>
          <w:color w:val="000000" w:themeColor="text1"/>
        </w:rPr>
        <w:t>ccus_start</w:t>
      </w:r>
      <w:proofErr w:type="spellEnd"/>
      <w:r w:rsidRPr="00477F2D">
        <w:rPr>
          <w:rFonts w:ascii="Century Schoolbook" w:hAnsi="Century Schoolbook"/>
          <w:color w:val="000000" w:themeColor="text1"/>
        </w:rPr>
        <w:t>=2 Mt, growth=1.5 over 2025–2027: 2025 gross=30, capture=2 → net=28; 2026 gross=29.4, capture=3 → net=26.4; 2027 gross≈28.812, capture=4.5 → net≈24.312.</w:t>
      </w:r>
    </w:p>
    <w:p w14:paraId="1FFB1737"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634E783F" wp14:editId="5468026B">
            <wp:extent cx="4389120" cy="2599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3a_flow.png"/>
                    <pic:cNvPicPr/>
                  </pic:nvPicPr>
                  <pic:blipFill>
                    <a:blip r:embed="rId8"/>
                    <a:stretch>
                      <a:fillRect/>
                    </a:stretch>
                  </pic:blipFill>
                  <pic:spPr>
                    <a:xfrm>
                      <a:off x="0" y="0"/>
                      <a:ext cx="4389120" cy="2599996"/>
                    </a:xfrm>
                    <a:prstGeom prst="rect">
                      <a:avLst/>
                    </a:prstGeom>
                  </pic:spPr>
                </pic:pic>
              </a:graphicData>
            </a:graphic>
          </wp:inline>
        </w:drawing>
      </w:r>
    </w:p>
    <w:p w14:paraId="7EB65E83"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Chapter 3a — Quiz</w:t>
      </w:r>
    </w:p>
    <w:p w14:paraId="3554B702" w14:textId="77777777" w:rsidR="00DA6921" w:rsidRDefault="00000000">
      <w:pPr>
        <w:rPr>
          <w:rFonts w:ascii="Century Schoolbook" w:hAnsi="Century Schoolbook"/>
          <w:color w:val="000000" w:themeColor="text1"/>
        </w:rPr>
      </w:pPr>
      <w:r w:rsidRPr="00477F2D">
        <w:rPr>
          <w:rFonts w:ascii="Century Schoolbook" w:hAnsi="Century Schoolbook"/>
          <w:color w:val="000000" w:themeColor="text1"/>
        </w:rPr>
        <w:t xml:space="preserve">Q1. Why does the code use `if </w:t>
      </w:r>
      <w:proofErr w:type="spellStart"/>
      <w:r w:rsidRPr="00477F2D">
        <w:rPr>
          <w:rFonts w:ascii="Century Schoolbook" w:hAnsi="Century Schoolbook"/>
          <w:color w:val="000000" w:themeColor="text1"/>
        </w:rPr>
        <w:t>i</w:t>
      </w:r>
      <w:proofErr w:type="spellEnd"/>
      <w:r w:rsidRPr="00477F2D">
        <w:rPr>
          <w:rFonts w:ascii="Century Schoolbook" w:hAnsi="Century Schoolbook"/>
          <w:color w:val="000000" w:themeColor="text1"/>
        </w:rPr>
        <w:t xml:space="preserve"> &gt; 0` before applying decline/growth?</w:t>
      </w:r>
      <w:r w:rsidRPr="00477F2D">
        <w:rPr>
          <w:rFonts w:ascii="Century Schoolbook" w:hAnsi="Century Schoolbook"/>
          <w:color w:val="000000" w:themeColor="text1"/>
        </w:rPr>
        <w:br/>
        <w:t>Q2. What does 0.98 represent when applied each year to gross?</w:t>
      </w:r>
      <w:r w:rsidRPr="00477F2D">
        <w:rPr>
          <w:rFonts w:ascii="Century Schoolbook" w:hAnsi="Century Schoolbook"/>
          <w:color w:val="000000" w:themeColor="text1"/>
        </w:rPr>
        <w:br/>
        <w:t>Q3. Why must capture be capped at gross?</w:t>
      </w:r>
    </w:p>
    <w:p w14:paraId="06A360CF" w14:textId="77777777" w:rsidR="00191411" w:rsidRDefault="00191411">
      <w:pPr>
        <w:rPr>
          <w:rFonts w:ascii="Century Schoolbook" w:hAnsi="Century Schoolbook"/>
          <w:color w:val="000000" w:themeColor="text1"/>
        </w:rPr>
      </w:pPr>
    </w:p>
    <w:p w14:paraId="6C426DB9" w14:textId="77777777" w:rsidR="00191411" w:rsidRDefault="00191411">
      <w:pPr>
        <w:rPr>
          <w:rFonts w:ascii="Century Schoolbook" w:hAnsi="Century Schoolbook"/>
          <w:color w:val="000000" w:themeColor="text1"/>
        </w:rPr>
      </w:pPr>
    </w:p>
    <w:p w14:paraId="602CACD7" w14:textId="77777777" w:rsidR="00191411" w:rsidRDefault="00191411">
      <w:pPr>
        <w:rPr>
          <w:rFonts w:ascii="Century Schoolbook" w:hAnsi="Century Schoolbook"/>
          <w:color w:val="000000" w:themeColor="text1"/>
        </w:rPr>
      </w:pPr>
    </w:p>
    <w:p w14:paraId="006F88B3" w14:textId="77777777" w:rsidR="00191411" w:rsidRPr="00477F2D" w:rsidRDefault="00191411">
      <w:pPr>
        <w:rPr>
          <w:rFonts w:ascii="Century Schoolbook" w:hAnsi="Century Schoolbook"/>
          <w:color w:val="000000" w:themeColor="text1"/>
        </w:rPr>
      </w:pPr>
    </w:p>
    <w:p w14:paraId="0DFDA577"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lastRenderedPageBreak/>
        <w:t>Chapter 3b — ABM (Agent</w:t>
      </w:r>
      <w:r w:rsidRPr="00477F2D">
        <w:rPr>
          <w:rFonts w:ascii="Cambria Math" w:hAnsi="Cambria Math" w:cs="Cambria Math"/>
          <w:color w:val="000000" w:themeColor="text1"/>
        </w:rPr>
        <w:t>‑</w:t>
      </w:r>
      <w:r w:rsidRPr="00477F2D">
        <w:rPr>
          <w:rFonts w:ascii="Century Schoolbook" w:hAnsi="Century Schoolbook"/>
          <w:color w:val="000000" w:themeColor="text1"/>
        </w:rPr>
        <w:t>Based) Simulator</w:t>
      </w:r>
    </w:p>
    <w:p w14:paraId="56C1829F"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Full Code</w:t>
      </w:r>
    </w:p>
    <w:p w14:paraId="58BCF70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ABM_SECTORS = ["</w:t>
      </w:r>
      <w:proofErr w:type="spellStart"/>
      <w:r w:rsidRPr="00477F2D">
        <w:rPr>
          <w:rFonts w:ascii="Century Schoolbook" w:hAnsi="Century Schoolbook"/>
          <w:color w:val="000000" w:themeColor="text1"/>
          <w:sz w:val="18"/>
        </w:rPr>
        <w:t>Power","Industry","Transport","Buildings","Other</w:t>
      </w:r>
      <w:proofErr w:type="spellEnd"/>
      <w:r w:rsidRPr="00477F2D">
        <w:rPr>
          <w:rFonts w:ascii="Century Schoolbook" w:hAnsi="Century Schoolbook"/>
          <w:color w:val="000000" w:themeColor="text1"/>
          <w:sz w:val="18"/>
        </w:rPr>
        <w:t>"]</w:t>
      </w:r>
    </w:p>
    <w:p w14:paraId="645DF5F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3B24C4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simulate_abm_with_cost_energy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6A249B6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 xml:space="preserve">: dict, </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dict</w:t>
      </w:r>
      <w:proofErr w:type="spellEnd"/>
      <w:r w:rsidRPr="00477F2D">
        <w:rPr>
          <w:rFonts w:ascii="Century Schoolbook" w:hAnsi="Century Schoolbook"/>
          <w:color w:val="000000" w:themeColor="text1"/>
          <w:sz w:val="18"/>
        </w:rPr>
        <w:t>,</w:t>
      </w:r>
    </w:p>
    <w:p w14:paraId="1969A77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05494D4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preindustrial_ppm,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6827661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4A84D93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658D46A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  = {s: float(</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[s]) for s in ABM_SECTORS}</w:t>
      </w:r>
    </w:p>
    <w:p w14:paraId="77DB64C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declines = {s: 1.0 - float(</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[s])/100.0 for s in ABM_SECTORS}</w:t>
      </w:r>
    </w:p>
    <w:p w14:paraId="36B7164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28DE0A0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69340B9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CAD26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 [], [], []</w:t>
      </w:r>
    </w:p>
    <w:p w14:paraId="69B7425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367A088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02A72BD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s in ABM_SECTORS:</w:t>
      </w:r>
    </w:p>
    <w:p w14:paraId="6248D0E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current[s] *= declines[s]</w:t>
      </w:r>
    </w:p>
    <w:p w14:paraId="1E83484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2D7876C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sum(</w:t>
      </w:r>
      <w:proofErr w:type="spellStart"/>
      <w:r w:rsidRPr="00477F2D">
        <w:rPr>
          <w:rFonts w:ascii="Century Schoolbook" w:hAnsi="Century Schoolbook"/>
          <w:color w:val="000000" w:themeColor="text1"/>
          <w:sz w:val="18"/>
        </w:rPr>
        <w:t>current.values</w:t>
      </w:r>
      <w:proofErr w:type="spellEnd"/>
      <w:r w:rsidRPr="00477F2D">
        <w:rPr>
          <w:rFonts w:ascii="Century Schoolbook" w:hAnsi="Century Schoolbook"/>
          <w:color w:val="000000" w:themeColor="text1"/>
          <w:sz w:val="18"/>
        </w:rPr>
        <w:t>())</w:t>
      </w:r>
    </w:p>
    <w:p w14:paraId="01727A5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w:t>
      </w:r>
    </w:p>
    <w:p w14:paraId="1FCCAD6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captured_list.append</w:t>
      </w:r>
      <w:proofErr w:type="spellEnd"/>
      <w:r w:rsidRPr="00477F2D">
        <w:rPr>
          <w:rFonts w:ascii="Century Schoolbook" w:hAnsi="Century Schoolbook"/>
          <w:color w:val="000000" w:themeColor="text1"/>
          <w:sz w:val="18"/>
        </w:rPr>
        <w:t>(c)</w:t>
      </w:r>
    </w:p>
    <w:p w14:paraId="0A25390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c)</w:t>
      </w:r>
    </w:p>
    <w:p w14:paraId="5109F3D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5DC279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69E832C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0BF11BD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net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3BC4EFC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D2E75E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4A6D56D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FA9339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792E397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7D5FA13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knobs,</w:t>
      </w:r>
    </w:p>
    <w:p w14:paraId="58B86EC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367DCFB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13972F2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29F976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2473CE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1F8065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0317253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29FACBD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156B382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4D54EA8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4DB5509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3FE2C3F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7984E39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7A1D457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4FFFE0D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266191D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0825AB7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2830E34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68CFBB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19A1167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53E7804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73306A8C"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lastRenderedPageBreak/>
        <w:t>Overarching explanation</w:t>
      </w:r>
    </w:p>
    <w:p w14:paraId="23745F64"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Splits emissions into sectors (Power, Industry, Transport, Buildings, Other). Each sector declines at its own rate. Each year, sector emissions compound down, are summed to total gross, capture grows, cap is applied, net is computed, then ppm and costs are derived.</w:t>
      </w:r>
    </w:p>
    <w:p w14:paraId="427C53C6"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Narrative walkthrough</w:t>
      </w:r>
    </w:p>
    <w:p w14:paraId="36A6A19B"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The function creates dictionaries `current` (sector → current gross) and `declines` (sector → multiplier). In each year after the first, it multiplies each `current[s]` by `declines[s]` and scales `c` by `growth`. It sums `</w:t>
      </w:r>
      <w:proofErr w:type="spellStart"/>
      <w:r w:rsidRPr="00477F2D">
        <w:rPr>
          <w:rFonts w:ascii="Century Schoolbook" w:hAnsi="Century Schoolbook"/>
          <w:color w:val="000000" w:themeColor="text1"/>
        </w:rPr>
        <w:t>current.values</w:t>
      </w:r>
      <w:proofErr w:type="spellEnd"/>
      <w:r w:rsidRPr="00477F2D">
        <w:rPr>
          <w:rFonts w:ascii="Century Schoolbook" w:hAnsi="Century Schoolbook"/>
          <w:color w:val="000000" w:themeColor="text1"/>
        </w:rPr>
        <w:t>()` to get `</w:t>
      </w:r>
      <w:proofErr w:type="spellStart"/>
      <w:r w:rsidRPr="00477F2D">
        <w:rPr>
          <w:rFonts w:ascii="Century Schoolbook" w:hAnsi="Century Schoolbook"/>
          <w:color w:val="000000" w:themeColor="text1"/>
        </w:rPr>
        <w:t>g_total</w:t>
      </w:r>
      <w:proofErr w:type="spellEnd"/>
      <w:r w:rsidRPr="00477F2D">
        <w:rPr>
          <w:rFonts w:ascii="Century Schoolbook" w:hAnsi="Century Schoolbook"/>
          <w:color w:val="000000" w:themeColor="text1"/>
        </w:rPr>
        <w:t xml:space="preserve">`, appends gross/captured/net to lists, and after the loop converts lists to arrays. Helpers compute ppm and costs before assembling a </w:t>
      </w:r>
      <w:proofErr w:type="spellStart"/>
      <w:r w:rsidRPr="00477F2D">
        <w:rPr>
          <w:rFonts w:ascii="Century Schoolbook" w:hAnsi="Century Schoolbook"/>
          <w:color w:val="000000" w:themeColor="text1"/>
        </w:rPr>
        <w:t>DataFrame</w:t>
      </w:r>
      <w:proofErr w:type="spellEnd"/>
      <w:r w:rsidRPr="00477F2D">
        <w:rPr>
          <w:rFonts w:ascii="Century Schoolbook" w:hAnsi="Century Schoolbook"/>
          <w:color w:val="000000" w:themeColor="text1"/>
        </w:rPr>
        <w:t>.</w:t>
      </w:r>
    </w:p>
    <w:p w14:paraId="31928682"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Worked numeric example</w:t>
      </w:r>
    </w:p>
    <w:p w14:paraId="5D3F02D7"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 xml:space="preserve">With Power=10 (0.95), Industry=20 (0.90), </w:t>
      </w:r>
      <w:proofErr w:type="spellStart"/>
      <w:r w:rsidRPr="00477F2D">
        <w:rPr>
          <w:rFonts w:ascii="Century Schoolbook" w:hAnsi="Century Schoolbook"/>
          <w:color w:val="000000" w:themeColor="text1"/>
        </w:rPr>
        <w:t>ccus_start</w:t>
      </w:r>
      <w:proofErr w:type="spellEnd"/>
      <w:r w:rsidRPr="00477F2D">
        <w:rPr>
          <w:rFonts w:ascii="Century Schoolbook" w:hAnsi="Century Schoolbook"/>
          <w:color w:val="000000" w:themeColor="text1"/>
        </w:rPr>
        <w:t>=2 (1.5 growth) over 2025–2027: 2025 gross=30, capture=2 → net=28; 2026 gross=27.5, capture=3 → net=24.5; 2027 gross≈25.225, capture=4.5 → net≈20.725.</w:t>
      </w:r>
    </w:p>
    <w:p w14:paraId="555CD53C"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3531B48A" wp14:editId="4EE7DAAA">
            <wp:extent cx="4389120" cy="3046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3b_flow.png"/>
                    <pic:cNvPicPr/>
                  </pic:nvPicPr>
                  <pic:blipFill>
                    <a:blip r:embed="rId9"/>
                    <a:stretch>
                      <a:fillRect/>
                    </a:stretch>
                  </pic:blipFill>
                  <pic:spPr>
                    <a:xfrm>
                      <a:off x="0" y="0"/>
                      <a:ext cx="4389120" cy="3046347"/>
                    </a:xfrm>
                    <a:prstGeom prst="rect">
                      <a:avLst/>
                    </a:prstGeom>
                  </pic:spPr>
                </pic:pic>
              </a:graphicData>
            </a:graphic>
          </wp:inline>
        </w:drawing>
      </w:r>
    </w:p>
    <w:p w14:paraId="656D448C"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Chapter 3b — Quiz</w:t>
      </w:r>
    </w:p>
    <w:p w14:paraId="2BEBA253"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Q1. What does `current[s] *= declines[s]` do conceptually?</w:t>
      </w:r>
      <w:r w:rsidRPr="00477F2D">
        <w:rPr>
          <w:rFonts w:ascii="Century Schoolbook" w:hAnsi="Century Schoolbook"/>
          <w:color w:val="000000" w:themeColor="text1"/>
        </w:rPr>
        <w:br/>
        <w:t>Q2. If a sector declines 10%/yr, what is the yearly multiplier?</w:t>
      </w:r>
      <w:r w:rsidRPr="00477F2D">
        <w:rPr>
          <w:rFonts w:ascii="Century Schoolbook" w:hAnsi="Century Schoolbook"/>
          <w:color w:val="000000" w:themeColor="text1"/>
        </w:rPr>
        <w:br/>
        <w:t>Q3. Why is capture compared to the sum of sectors (total gross), not to a single sector?</w:t>
      </w:r>
    </w:p>
    <w:p w14:paraId="09BF2079"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lastRenderedPageBreak/>
        <w:t>Chapter 4 — Widgets &amp; UI</w:t>
      </w:r>
    </w:p>
    <w:p w14:paraId="044D7F07"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Full Code</w:t>
      </w:r>
    </w:p>
    <w:p w14:paraId="2C0EE47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widgets ----------</w:t>
      </w:r>
    </w:p>
    <w:p w14:paraId="525EA608"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mode_dd</w:t>
      </w:r>
      <w:proofErr w:type="spellEnd"/>
      <w:r w:rsidRPr="00477F2D">
        <w:rPr>
          <w:rFonts w:ascii="Century Schoolbook" w:hAnsi="Century Schoolbook"/>
          <w:color w:val="000000" w:themeColor="text1"/>
          <w:sz w:val="18"/>
        </w:rPr>
        <w:t xml:space="preserve"> = Dropdown(options=["Default scenario (live)", "Agent-based (live)"],</w:t>
      </w:r>
    </w:p>
    <w:p w14:paraId="141458B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value="Default scenario (live)")</w:t>
      </w:r>
    </w:p>
    <w:p w14:paraId="6B9C868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EE2A4CA"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(min=2020, max=2030, step=1, value=2025)</w:t>
      </w:r>
    </w:p>
    <w:p w14:paraId="07D8C3DC"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(min=2030, max=2060, step=1, value=2050)</w:t>
      </w:r>
    </w:p>
    <w:p w14:paraId="21DE86B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0E40D39"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(min=10000, max=60000, step=500, value=35000)</w:t>
      </w:r>
    </w:p>
    <w:p w14:paraId="77DC3A9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 step=0.1, value=0.7)</w:t>
      </w:r>
    </w:p>
    <w:p w14:paraId="56C1A36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max=500, step=5, value=40)</w:t>
      </w:r>
    </w:p>
    <w:p w14:paraId="5DA77951"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max=50.0, step=0.5, value=15.0)</w:t>
      </w:r>
    </w:p>
    <w:p w14:paraId="7CE607C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FC4E743"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max=30000, step=250, value=v) for s, v in</w:t>
      </w:r>
    </w:p>
    <w:p w14:paraId="5FE8AEF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[12000, 9000, 7000, 5000, 2000])}</w:t>
      </w:r>
    </w:p>
    <w:p w14:paraId="7C8CE0F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max=10.0, step=0.1, value=v) for s, v in</w:t>
      </w:r>
    </w:p>
    <w:p w14:paraId="43A0510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[2.5, 1.5, 1.0, 1.8, 0.5])}</w:t>
      </w:r>
    </w:p>
    <w:p w14:paraId="7850806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35A1475"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(min=350, max=500, step=1, value=420)</w:t>
      </w:r>
    </w:p>
    <w:p w14:paraId="71CF92B6"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(min=250, max=300, step=0.5, value=280)</w:t>
      </w:r>
    </w:p>
    <w:p w14:paraId="433C3186"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max=0.05, step=0.001, value=0.012)</w:t>
      </w:r>
    </w:p>
    <w:p w14:paraId="7744C09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ppm_per_GtCO2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(min=0.08, max=0.20, step=0.001, value=1.0/7.8)</w:t>
      </w:r>
    </w:p>
    <w:p w14:paraId="239E263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52C19D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ccus_cost_usd_per_t0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(min=20,  max=600,  step=5,   value=120)</w:t>
      </w:r>
    </w:p>
    <w:p w14:paraId="07E91AF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max=30,   step=0.5, value=5.0)</w:t>
      </w:r>
    </w:p>
    <w:p w14:paraId="14BD1E6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ccus_energy_kwh_per_t0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(min=50,  max=1200, step=10,  value=300)</w:t>
      </w:r>
    </w:p>
    <w:p w14:paraId="364300C6"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max=20,   step=0.5, value=2.0)</w:t>
      </w:r>
    </w:p>
    <w:p w14:paraId="438172BD"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lastRenderedPageBreak/>
        <w:t>power_price_usd_per_kwh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(min=0.02,max=0.3,  step=0.005,value=0.07)</w:t>
      </w:r>
    </w:p>
    <w:p w14:paraId="581B891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grid_kgCO2_per_kwh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max=0.9,  step=0.01, value=0.40)</w:t>
      </w:r>
    </w:p>
    <w:p w14:paraId="3366F55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FDE2CF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(rows):</w:t>
      </w:r>
    </w:p>
    <w:p w14:paraId="596F17C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children = []</w:t>
      </w:r>
    </w:p>
    <w:p w14:paraId="15F1162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label, widget in rows:</w:t>
      </w:r>
    </w:p>
    <w:p w14:paraId="5CEB814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children += [Label(label), widget]</w:t>
      </w:r>
    </w:p>
    <w:p w14:paraId="51CA5F1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GridBox</w:t>
      </w:r>
      <w:proofErr w:type="spellEnd"/>
      <w:r w:rsidRPr="00477F2D">
        <w:rPr>
          <w:rFonts w:ascii="Century Schoolbook" w:hAnsi="Century Schoolbook"/>
          <w:color w:val="000000" w:themeColor="text1"/>
          <w:sz w:val="18"/>
        </w:rPr>
        <w:t>(children=children,</w:t>
      </w:r>
    </w:p>
    <w:p w14:paraId="5BAF1CA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layout=Layout(</w:t>
      </w:r>
      <w:proofErr w:type="spellStart"/>
      <w:r w:rsidRPr="00477F2D">
        <w:rPr>
          <w:rFonts w:ascii="Century Schoolbook" w:hAnsi="Century Schoolbook"/>
          <w:color w:val="000000" w:themeColor="text1"/>
          <w:sz w:val="18"/>
        </w:rPr>
        <w:t>grid_template_columns</w:t>
      </w:r>
      <w:proofErr w:type="spellEnd"/>
      <w:r w:rsidRPr="00477F2D">
        <w:rPr>
          <w:rFonts w:ascii="Century Schoolbook" w:hAnsi="Century Schoolbook"/>
          <w:color w:val="000000" w:themeColor="text1"/>
          <w:sz w:val="18"/>
        </w:rPr>
        <w:t xml:space="preserve">="220px 520px", </w:t>
      </w:r>
      <w:proofErr w:type="spellStart"/>
      <w:r w:rsidRPr="00477F2D">
        <w:rPr>
          <w:rFonts w:ascii="Century Schoolbook" w:hAnsi="Century Schoolbook"/>
          <w:color w:val="000000" w:themeColor="text1"/>
          <w:sz w:val="18"/>
        </w:rPr>
        <w:t>grid_gap</w:t>
      </w:r>
      <w:proofErr w:type="spellEnd"/>
      <w:r w:rsidRPr="00477F2D">
        <w:rPr>
          <w:rFonts w:ascii="Century Schoolbook" w:hAnsi="Century Schoolbook"/>
          <w:color w:val="000000" w:themeColor="text1"/>
          <w:sz w:val="18"/>
        </w:rPr>
        <w:t>="6px 12px", width="800px"))</w:t>
      </w:r>
    </w:p>
    <w:p w14:paraId="67EBBD1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9C2D813" w14:textId="77777777" w:rsidR="00DA6921" w:rsidRPr="00477F2D" w:rsidRDefault="00000000">
      <w:pPr>
        <w:shd w:val="clear" w:color="auto" w:fill="F2F2F2"/>
        <w:rPr>
          <w:rFonts w:ascii="Century Schoolbook" w:hAnsi="Century Schoolbook"/>
          <w:color w:val="000000" w:themeColor="text1"/>
          <w:lang w:val="fr-FR"/>
        </w:rPr>
      </w:pPr>
      <w:proofErr w:type="spellStart"/>
      <w:r w:rsidRPr="00477F2D">
        <w:rPr>
          <w:rFonts w:ascii="Century Schoolbook" w:hAnsi="Century Schoolbook"/>
          <w:color w:val="000000" w:themeColor="text1"/>
          <w:sz w:val="18"/>
          <w:lang w:val="fr-FR"/>
        </w:rPr>
        <w:t>grid_mode</w:t>
      </w:r>
      <w:proofErr w:type="spellEnd"/>
      <w:r w:rsidRPr="00477F2D">
        <w:rPr>
          <w:rFonts w:ascii="Century Schoolbook" w:hAnsi="Century Schoolbook"/>
          <w:color w:val="000000" w:themeColor="text1"/>
          <w:sz w:val="18"/>
          <w:lang w:val="fr-FR"/>
        </w:rPr>
        <w:t xml:space="preserve"> = _</w:t>
      </w:r>
      <w:proofErr w:type="spellStart"/>
      <w:r w:rsidRPr="00477F2D">
        <w:rPr>
          <w:rFonts w:ascii="Century Schoolbook" w:hAnsi="Century Schoolbook"/>
          <w:color w:val="000000" w:themeColor="text1"/>
          <w:sz w:val="18"/>
          <w:lang w:val="fr-FR"/>
        </w:rPr>
        <w:t>grid_rows</w:t>
      </w:r>
      <w:proofErr w:type="spellEnd"/>
      <w:r w:rsidRPr="00477F2D">
        <w:rPr>
          <w:rFonts w:ascii="Century Schoolbook" w:hAnsi="Century Schoolbook"/>
          <w:color w:val="000000" w:themeColor="text1"/>
          <w:sz w:val="18"/>
          <w:lang w:val="fr-FR"/>
        </w:rPr>
        <w:t xml:space="preserve">([("Mode:", </w:t>
      </w:r>
      <w:proofErr w:type="spellStart"/>
      <w:r w:rsidRPr="00477F2D">
        <w:rPr>
          <w:rFonts w:ascii="Century Schoolbook" w:hAnsi="Century Schoolbook"/>
          <w:color w:val="000000" w:themeColor="text1"/>
          <w:sz w:val="18"/>
          <w:lang w:val="fr-FR"/>
        </w:rPr>
        <w:t>mode_dd</w:t>
      </w:r>
      <w:proofErr w:type="spellEnd"/>
      <w:r w:rsidRPr="00477F2D">
        <w:rPr>
          <w:rFonts w:ascii="Century Schoolbook" w:hAnsi="Century Schoolbook"/>
          <w:color w:val="000000" w:themeColor="text1"/>
          <w:sz w:val="18"/>
          <w:lang w:val="fr-FR"/>
        </w:rPr>
        <w:t>)])</w:t>
      </w:r>
    </w:p>
    <w:p w14:paraId="22E8493D" w14:textId="77777777" w:rsidR="00DA6921" w:rsidRPr="00477F2D" w:rsidRDefault="00000000">
      <w:pPr>
        <w:shd w:val="clear" w:color="auto" w:fill="F2F2F2"/>
        <w:rPr>
          <w:rFonts w:ascii="Century Schoolbook" w:hAnsi="Century Schoolbook"/>
          <w:color w:val="000000" w:themeColor="text1"/>
          <w:lang w:val="fr-FR"/>
        </w:rPr>
      </w:pPr>
      <w:r w:rsidRPr="00477F2D">
        <w:rPr>
          <w:rFonts w:ascii="Century Schoolbook" w:hAnsi="Century Schoolbook"/>
          <w:color w:val="000000" w:themeColor="text1"/>
          <w:sz w:val="18"/>
          <w:lang w:val="fr-FR"/>
        </w:rPr>
        <w:t xml:space="preserve"> </w:t>
      </w:r>
    </w:p>
    <w:p w14:paraId="444E780F"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grid_default</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1160BB8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("Start year:",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("End year:",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470803D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start (Mt):",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19880D0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decline %/yr:",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13676DD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start (Mt):",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01ED13A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growth %/yr:",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7F183CB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5FDD4DA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7F82FDF"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grid_abm</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175146B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[("Start year:",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("End year:",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w:t>
      </w:r>
    </w:p>
    <w:p w14:paraId="2411D57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[(f"{s} start (Mt):", </w:t>
      </w: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[s]) for s in ABM_SECTORS] +</w:t>
      </w:r>
    </w:p>
    <w:p w14:paraId="5B37C01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[(f"{s} decline %/yr:", </w:t>
      </w: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[s]) for s in ABM_SECTORS] +</w:t>
      </w:r>
    </w:p>
    <w:p w14:paraId="04D0846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start (Mt):",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("CCUS growth %/yr:",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4E75162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7CE0883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CD7D92A"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grid_ppm</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0FB2F8E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("Start ppm:",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600364D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("Preindustrial ppm:",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w:t>
      </w:r>
    </w:p>
    <w:p w14:paraId="7D3FC14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("Sink rate /yr:",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w:t>
      </w:r>
    </w:p>
    <w:p w14:paraId="11E5A2D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("ppm per </w:t>
      </w:r>
      <w:proofErr w:type="spellStart"/>
      <w:r w:rsidRPr="00477F2D">
        <w:rPr>
          <w:rFonts w:ascii="Century Schoolbook" w:hAnsi="Century Schoolbook"/>
          <w:color w:val="000000" w:themeColor="text1"/>
          <w:sz w:val="18"/>
        </w:rPr>
        <w:t>GtCO</w:t>
      </w:r>
      <w:proofErr w:type="spellEnd"/>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ppm_per_GtCO2),</w:t>
      </w:r>
    </w:p>
    <w:p w14:paraId="31A5163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2551ABA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932C237"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grid_cost</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3B5199B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$/t (start):", ccus_cost_usd_per_t0),</w:t>
      </w:r>
    </w:p>
    <w:p w14:paraId="4481C96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("Learning %/yr:",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4217834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("Energy kWh/t (start):", ccus_energy_kwh_per_t0),</w:t>
      </w:r>
    </w:p>
    <w:p w14:paraId="1B1409F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("Energy improve %/yr:",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6AD02EE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("Power price $/kWh:",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4FA39D9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 </w:t>
      </w:r>
      <w:proofErr w:type="spellStart"/>
      <w:r w:rsidRPr="00477F2D">
        <w:rPr>
          <w:rFonts w:ascii="Century Schoolbook" w:hAnsi="Century Schoolbook"/>
          <w:color w:val="000000" w:themeColor="text1"/>
          <w:sz w:val="18"/>
        </w:rPr>
        <w:t>kgCO</w:t>
      </w:r>
      <w:proofErr w:type="spellEnd"/>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/kWh:", grid_kgCO2_per_kwh),</w:t>
      </w:r>
    </w:p>
    <w:p w14:paraId="52E1B60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3811BE6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BC3542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(*_):</w:t>
      </w:r>
    </w:p>
    <w:p w14:paraId="2F80665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mode_dd.value</w:t>
      </w:r>
      <w:proofErr w:type="spellEnd"/>
      <w:r w:rsidRPr="00477F2D">
        <w:rPr>
          <w:rFonts w:ascii="Century Schoolbook" w:hAnsi="Century Schoolbook"/>
          <w:color w:val="000000" w:themeColor="text1"/>
          <w:sz w:val="18"/>
        </w:rPr>
        <w:t xml:space="preserve"> == "Default scenario (live)":</w:t>
      </w:r>
    </w:p>
    <w:p w14:paraId="6BE2C8F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grid_default.layout.display</w:t>
      </w:r>
      <w:proofErr w:type="spellEnd"/>
      <w:r w:rsidRPr="00477F2D">
        <w:rPr>
          <w:rFonts w:ascii="Century Schoolbook" w:hAnsi="Century Schoolbook"/>
          <w:color w:val="000000" w:themeColor="text1"/>
          <w:sz w:val="18"/>
        </w:rPr>
        <w:t xml:space="preserve"> = ""</w:t>
      </w:r>
    </w:p>
    <w:p w14:paraId="764539E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grid_abm.layout.display</w:t>
      </w:r>
      <w:proofErr w:type="spellEnd"/>
      <w:r w:rsidRPr="00477F2D">
        <w:rPr>
          <w:rFonts w:ascii="Century Schoolbook" w:hAnsi="Century Schoolbook"/>
          <w:color w:val="000000" w:themeColor="text1"/>
          <w:sz w:val="18"/>
        </w:rPr>
        <w:t xml:space="preserve"> = "none"</w:t>
      </w:r>
    </w:p>
    <w:p w14:paraId="58CBEC6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else:</w:t>
      </w:r>
    </w:p>
    <w:p w14:paraId="2239D56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grid_default.layout.display</w:t>
      </w:r>
      <w:proofErr w:type="spellEnd"/>
      <w:r w:rsidRPr="00477F2D">
        <w:rPr>
          <w:rFonts w:ascii="Century Schoolbook" w:hAnsi="Century Schoolbook"/>
          <w:color w:val="000000" w:themeColor="text1"/>
          <w:sz w:val="18"/>
        </w:rPr>
        <w:t xml:space="preserve"> = "none"</w:t>
      </w:r>
    </w:p>
    <w:p w14:paraId="1FBCDF6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grid_abm.layout.display</w:t>
      </w:r>
      <w:proofErr w:type="spellEnd"/>
      <w:r w:rsidRPr="00477F2D">
        <w:rPr>
          <w:rFonts w:ascii="Century Schoolbook" w:hAnsi="Century Schoolbook"/>
          <w:color w:val="000000" w:themeColor="text1"/>
          <w:sz w:val="18"/>
        </w:rPr>
        <w:t xml:space="preserve"> = ""</w:t>
      </w:r>
    </w:p>
    <w:p w14:paraId="2BD27BF5"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mode_dd.observe</w:t>
      </w:r>
      <w:proofErr w:type="spellEnd"/>
      <w:r w:rsidRPr="00477F2D">
        <w:rPr>
          <w:rFonts w:ascii="Century Schoolbook" w:hAnsi="Century Schoolbook"/>
          <w:color w:val="000000" w:themeColor="text1"/>
          <w:sz w:val="18"/>
        </w:rPr>
        <w:t>(_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 names="value")</w:t>
      </w:r>
    </w:p>
    <w:p w14:paraId="44EA392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w:t>
      </w:r>
    </w:p>
    <w:p w14:paraId="68A03EA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690553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read_sector_widgets</w:t>
      </w:r>
      <w:proofErr w:type="spellEnd"/>
      <w:r w:rsidRPr="00477F2D">
        <w:rPr>
          <w:rFonts w:ascii="Century Schoolbook" w:hAnsi="Century Schoolbook"/>
          <w:color w:val="000000" w:themeColor="text1"/>
          <w:sz w:val="18"/>
        </w:rPr>
        <w:t>():</w:t>
      </w:r>
    </w:p>
    <w:p w14:paraId="4A2158C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 {s: float(</w:t>
      </w: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[s].value) for s in ABM_SECTORS}</w:t>
      </w:r>
    </w:p>
    <w:p w14:paraId="7C57763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 xml:space="preserve"> = {s: float(</w:t>
      </w: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[s].value)  for s in ABM_SECTORS}</w:t>
      </w:r>
    </w:p>
    <w:p w14:paraId="425E6D4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p>
    <w:p w14:paraId="3B93F6A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
    <w:p w14:paraId="366AD3D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(mode,</w:t>
      </w:r>
    </w:p>
    <w:p w14:paraId="3B4DB12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2E91FB0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3158684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27A4533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661A2BE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1512B6C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09FAA7D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grid_kgCO2_per_kwh):</w:t>
      </w:r>
    </w:p>
    <w:p w14:paraId="7004C74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025CE9A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ccus_cost_usd_per_t0=float(ccus_cost_usd_per_t0),</w:t>
      </w:r>
    </w:p>
    <w:p w14:paraId="417C417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56E8935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ccus_energy_kWh_per_t0=float(ccus_energy_kwh_per_t0),</w:t>
      </w:r>
    </w:p>
    <w:p w14:paraId="3368DC3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58D5675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0DE9B53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grid_kgCO2_per_kwh=float(grid_kgCO2_per_kwh),</w:t>
      </w:r>
    </w:p>
    <w:p w14:paraId="59D9E58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7486BF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063252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mode == "Default scenario (live)":</w:t>
      </w:r>
    </w:p>
    <w:p w14:paraId="0695CA2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simulate_default_with_cost_energy</w:t>
      </w:r>
      <w:proofErr w:type="spellEnd"/>
      <w:r w:rsidRPr="00477F2D">
        <w:rPr>
          <w:rFonts w:ascii="Century Schoolbook" w:hAnsi="Century Schoolbook"/>
          <w:color w:val="000000" w:themeColor="text1"/>
          <w:sz w:val="18"/>
        </w:rPr>
        <w:t>(</w:t>
      </w:r>
    </w:p>
    <w:p w14:paraId="3B79D4D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4BE8558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2B256F0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5620998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3BAFEA2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w:t>
      </w:r>
    </w:p>
    <w:p w14:paraId="66B5AC0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295AA0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used = "default scenario (live)"</w:t>
      </w:r>
    </w:p>
    <w:p w14:paraId="22A81FA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else:</w:t>
      </w:r>
    </w:p>
    <w:p w14:paraId="26D2954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read_sector_widgets</w:t>
      </w:r>
      <w:proofErr w:type="spellEnd"/>
      <w:r w:rsidRPr="00477F2D">
        <w:rPr>
          <w:rFonts w:ascii="Century Schoolbook" w:hAnsi="Century Schoolbook"/>
          <w:color w:val="000000" w:themeColor="text1"/>
          <w:sz w:val="18"/>
        </w:rPr>
        <w:t>()</w:t>
      </w:r>
    </w:p>
    <w:p w14:paraId="77B6395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simulate_abm_with_cost_energy</w:t>
      </w:r>
      <w:proofErr w:type="spellEnd"/>
      <w:r w:rsidRPr="00477F2D">
        <w:rPr>
          <w:rFonts w:ascii="Century Schoolbook" w:hAnsi="Century Schoolbook"/>
          <w:color w:val="000000" w:themeColor="text1"/>
          <w:sz w:val="18"/>
        </w:rPr>
        <w:t>(</w:t>
      </w:r>
    </w:p>
    <w:p w14:paraId="24C3537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7465DC5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w:t>
      </w:r>
    </w:p>
    <w:p w14:paraId="02C3B75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295DA9D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0948CAF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w:t>
      </w:r>
    </w:p>
    <w:p w14:paraId="48A0136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014C81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used = "agent-based (live)"</w:t>
      </w:r>
    </w:p>
    <w:p w14:paraId="784D996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40336A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 plot</w:t>
      </w:r>
    </w:p>
    <w:p w14:paraId="1A55431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plt.figure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figsize</w:t>
      </w:r>
      <w:proofErr w:type="spellEnd"/>
      <w:r w:rsidRPr="00477F2D">
        <w:rPr>
          <w:rFonts w:ascii="Century Schoolbook" w:hAnsi="Century Schoolbook"/>
          <w:color w:val="000000" w:themeColor="text1"/>
          <w:sz w:val="18"/>
        </w:rPr>
        <w:t>=(9,5))</w:t>
      </w:r>
    </w:p>
    <w:p w14:paraId="53FCBF8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 = </w:t>
      </w:r>
      <w:proofErr w:type="spellStart"/>
      <w:r w:rsidRPr="00477F2D">
        <w:rPr>
          <w:rFonts w:ascii="Century Schoolbook" w:hAnsi="Century Schoolbook"/>
          <w:color w:val="000000" w:themeColor="text1"/>
          <w:sz w:val="18"/>
        </w:rPr>
        <w:t>plt.gca</w:t>
      </w:r>
      <w:proofErr w:type="spellEnd"/>
      <w:r w:rsidRPr="00477F2D">
        <w:rPr>
          <w:rFonts w:ascii="Century Schoolbook" w:hAnsi="Century Schoolbook"/>
          <w:color w:val="000000" w:themeColor="text1"/>
          <w:sz w:val="18"/>
        </w:rPr>
        <w:t>()</w:t>
      </w:r>
    </w:p>
    <w:p w14:paraId="224D3C0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 = ax1.twinx()</w:t>
      </w:r>
    </w:p>
    <w:p w14:paraId="0805583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label="Gross (Mt)")</w:t>
      </w:r>
    </w:p>
    <w:p w14:paraId="50156D1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label="Captured (Mt)")</w:t>
      </w:r>
    </w:p>
    <w:p w14:paraId="610655D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label="Net (Mt)")</w:t>
      </w:r>
    </w:p>
    <w:p w14:paraId="4B18983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label="Effective Net (Mt)", </w:t>
      </w:r>
      <w:proofErr w:type="spellStart"/>
      <w:r w:rsidRPr="00477F2D">
        <w:rPr>
          <w:rFonts w:ascii="Century Schoolbook" w:hAnsi="Century Schoolbook"/>
          <w:color w:val="000000" w:themeColor="text1"/>
          <w:sz w:val="18"/>
        </w:rPr>
        <w:t>linestyle</w:t>
      </w:r>
      <w:proofErr w:type="spellEnd"/>
      <w:r w:rsidRPr="00477F2D">
        <w:rPr>
          <w:rFonts w:ascii="Century Schoolbook" w:hAnsi="Century Schoolbook"/>
          <w:color w:val="000000" w:themeColor="text1"/>
          <w:sz w:val="18"/>
        </w:rPr>
        <w:t>="--")</w:t>
      </w:r>
    </w:p>
    <w:p w14:paraId="0995224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ax1.set_xlabel("Year"); ax1.set_ylabel("Emissions (Mt/yr)"); ax1.grid(True)</w:t>
      </w:r>
    </w:p>
    <w:p w14:paraId="395171A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["Atmospheric_CO2_ppm"], 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048329A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ax2.set_ylabel("CO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36E0E44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l1, lab1 = ax1.get_legend_handles_labels()</w:t>
      </w:r>
    </w:p>
    <w:p w14:paraId="6CA222A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l2, lab2 = ax2.get_legend_handles_labels()</w:t>
      </w:r>
    </w:p>
    <w:p w14:paraId="2318369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ax1.legend(l1 + l2, lab1 + lab2, loc="upper right")  # combine legends</w:t>
      </w:r>
    </w:p>
    <w:p w14:paraId="72F3E5B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plt.title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f"Emissions</w:t>
      </w:r>
      <w:proofErr w:type="spellEnd"/>
      <w:r w:rsidRPr="00477F2D">
        <w:rPr>
          <w:rFonts w:ascii="Century Schoolbook" w:hAnsi="Century Schoolbook"/>
          <w:color w:val="000000" w:themeColor="text1"/>
          <w:sz w:val="18"/>
        </w:rPr>
        <w:t>, Effective Net &amp; 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 — {used}")</w:t>
      </w:r>
    </w:p>
    <w:p w14:paraId="11BFD48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plt.show</w:t>
      </w:r>
      <w:proofErr w:type="spellEnd"/>
      <w:r w:rsidRPr="00477F2D">
        <w:rPr>
          <w:rFonts w:ascii="Century Schoolbook" w:hAnsi="Century Schoolbook"/>
          <w:color w:val="000000" w:themeColor="text1"/>
          <w:sz w:val="18"/>
        </w:rPr>
        <w:t>()</w:t>
      </w:r>
    </w:p>
    <w:p w14:paraId="07480F7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286F1D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last = </w:t>
      </w:r>
      <w:proofErr w:type="spellStart"/>
      <w:r w:rsidRPr="00477F2D">
        <w:rPr>
          <w:rFonts w:ascii="Century Schoolbook" w:hAnsi="Century Schoolbook"/>
          <w:color w:val="000000" w:themeColor="text1"/>
          <w:sz w:val="18"/>
        </w:rPr>
        <w:t>df.iloc</w:t>
      </w:r>
      <w:proofErr w:type="spellEnd"/>
      <w:r w:rsidRPr="00477F2D">
        <w:rPr>
          <w:rFonts w:ascii="Century Schoolbook" w:hAnsi="Century Schoolbook"/>
          <w:color w:val="000000" w:themeColor="text1"/>
          <w:sz w:val="18"/>
        </w:rPr>
        <w:t>[-1]</w:t>
      </w:r>
    </w:p>
    <w:p w14:paraId="3DF8D7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print(</w:t>
      </w:r>
    </w:p>
    <w:p w14:paraId="0E7399E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f"Final</w:t>
      </w:r>
      <w:proofErr w:type="spellEnd"/>
      <w:r w:rsidRPr="00477F2D">
        <w:rPr>
          <w:rFonts w:ascii="Century Schoolbook" w:hAnsi="Century Schoolbook"/>
          <w:color w:val="000000" w:themeColor="text1"/>
          <w:sz w:val="18"/>
        </w:rPr>
        <w:t xml:space="preserve"> {int(last['Year'])}: "</w:t>
      </w:r>
    </w:p>
    <w:p w14:paraId="03E3981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f"Captured</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']:,.0f} Mt | "</w:t>
      </w:r>
    </w:p>
    <w:p w14:paraId="4D4EA98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f"CCUS</w:t>
      </w:r>
      <w:proofErr w:type="spellEnd"/>
      <w:r w:rsidRPr="00477F2D">
        <w:rPr>
          <w:rFonts w:ascii="Century Schoolbook" w:hAnsi="Century Schoolbook"/>
          <w:color w:val="000000" w:themeColor="text1"/>
          <w:sz w:val="18"/>
        </w:rPr>
        <w:t xml:space="preserve"> $/t={last['</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']:,.0f} | "</w:t>
      </w:r>
    </w:p>
    <w:p w14:paraId="5DC9C36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f"Tech</w:t>
      </w:r>
      <w:proofErr w:type="spellEnd"/>
      <w:r w:rsidRPr="00477F2D">
        <w:rPr>
          <w:rFonts w:ascii="Century Schoolbook" w:hAnsi="Century Schoolbook"/>
          <w:color w:val="000000" w:themeColor="text1"/>
          <w:sz w:val="18"/>
        </w:rPr>
        <w:t xml:space="preserve"> cost=${last['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']:,.2f} B | "</w:t>
      </w:r>
    </w:p>
    <w:p w14:paraId="205B3FA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']:,.1f} TWh | "</w:t>
      </w:r>
    </w:p>
    <w:p w14:paraId="67A6E58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bill=${last['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']:,.2f} B | "</w:t>
      </w:r>
    </w:p>
    <w:p w14:paraId="08C14F4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emis</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']:,.1f} Mt | "</w:t>
      </w:r>
    </w:p>
    <w:p w14:paraId="7B0B36B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f"Total</w:t>
      </w:r>
      <w:proofErr w:type="spellEnd"/>
      <w:r w:rsidRPr="00477F2D">
        <w:rPr>
          <w:rFonts w:ascii="Century Schoolbook" w:hAnsi="Century Schoolbook"/>
          <w:color w:val="000000" w:themeColor="text1"/>
          <w:sz w:val="18"/>
        </w:rPr>
        <w:t xml:space="preserve"> spend=${last['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']:,.2f} B | "</w:t>
      </w:r>
    </w:p>
    <w:p w14:paraId="783E5E0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f"ppm</w:t>
      </w:r>
      <w:proofErr w:type="spellEnd"/>
      <w:r w:rsidRPr="00477F2D">
        <w:rPr>
          <w:rFonts w:ascii="Century Schoolbook" w:hAnsi="Century Schoolbook"/>
          <w:color w:val="000000" w:themeColor="text1"/>
          <w:sz w:val="18"/>
        </w:rPr>
        <w:t>={last['Atmospheric_CO2_ppm']:,.1f}"</w:t>
      </w:r>
    </w:p>
    <w:p w14:paraId="0BAAD74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411FF2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1759F9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wire sliders -&gt; UI and display</w:t>
      </w:r>
    </w:p>
    <w:p w14:paraId="0878D88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out = </w:t>
      </w:r>
      <w:proofErr w:type="spellStart"/>
      <w:r w:rsidRPr="00477F2D">
        <w:rPr>
          <w:rFonts w:ascii="Century Schoolbook" w:hAnsi="Century Schoolbook"/>
          <w:color w:val="000000" w:themeColor="text1"/>
          <w:sz w:val="18"/>
        </w:rPr>
        <w:t>interactive_output</w:t>
      </w:r>
      <w:proofErr w:type="spellEnd"/>
      <w:r w:rsidRPr="00477F2D">
        <w:rPr>
          <w:rFonts w:ascii="Century Schoolbook" w:hAnsi="Century Schoolbook"/>
          <w:color w:val="000000" w:themeColor="text1"/>
          <w:sz w:val="18"/>
        </w:rPr>
        <w:t>(</w:t>
      </w:r>
    </w:p>
    <w:p w14:paraId="1F165C2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_</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w:t>
      </w:r>
    </w:p>
    <w:p w14:paraId="37D9F9B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04EC2F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"mode": </w:t>
      </w:r>
      <w:proofErr w:type="spellStart"/>
      <w:r w:rsidRPr="00477F2D">
        <w:rPr>
          <w:rFonts w:ascii="Century Schoolbook" w:hAnsi="Century Schoolbook"/>
          <w:color w:val="000000" w:themeColor="text1"/>
          <w:sz w:val="18"/>
        </w:rPr>
        <w:t>mode_dd</w:t>
      </w:r>
      <w:proofErr w:type="spellEnd"/>
      <w:r w:rsidRPr="00477F2D">
        <w:rPr>
          <w:rFonts w:ascii="Century Schoolbook" w:hAnsi="Century Schoolbook"/>
          <w:color w:val="000000" w:themeColor="text1"/>
          <w:sz w:val="18"/>
        </w:rPr>
        <w:t>,</w:t>
      </w:r>
    </w:p>
    <w:p w14:paraId="289B635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6C3FBF7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64A26DB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4658B63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54532B8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w:t>
      </w:r>
    </w:p>
    <w:p w14:paraId="15BABCA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37E52DB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6E186CEC"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w:t>
      </w:r>
    </w:p>
    <w:p w14:paraId="3A177B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w:t>
      </w:r>
    </w:p>
    <w:p w14:paraId="31ED323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"ppm_per_GtCO2": ppm_per_GtCO2,</w:t>
      </w:r>
    </w:p>
    <w:p w14:paraId="73AD149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ccus_cost_usd_per_t0,</w:t>
      </w:r>
    </w:p>
    <w:p w14:paraId="51FBDB2B"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4613D34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ccus_energy_kwh_per_t0,</w:t>
      </w:r>
    </w:p>
    <w:p w14:paraId="019CBEF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75567C0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11E09C7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"grid_kgCO2_per_kwh": grid_kgCO2_per_kwh,</w:t>
      </w:r>
    </w:p>
    <w:p w14:paraId="70DE6B2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FC1715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5B24E21A"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102E9B2"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assemble UI</w:t>
      </w:r>
    </w:p>
    <w:p w14:paraId="57CC1ADE"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VBox</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grid_mode</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grid_cost</w:t>
      </w:r>
      <w:proofErr w:type="spellEnd"/>
      <w:r w:rsidRPr="00477F2D">
        <w:rPr>
          <w:rFonts w:ascii="Century Schoolbook" w:hAnsi="Century Schoolbook"/>
          <w:color w:val="000000" w:themeColor="text1"/>
          <w:sz w:val="18"/>
        </w:rPr>
        <w:t>, out])</w:t>
      </w:r>
    </w:p>
    <w:p w14:paraId="4C2FA23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display(</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w:t>
      </w:r>
    </w:p>
    <w:p w14:paraId="5A701E6E"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Overarching explanation</w:t>
      </w:r>
    </w:p>
    <w:p w14:paraId="1A4C501C"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Defines interactive controls (Dropdowns and Sliders) grouped into grids. A toggle shows either default or ABM inputs. `_</w:t>
      </w:r>
      <w:proofErr w:type="spellStart"/>
      <w:r w:rsidRPr="00477F2D">
        <w:rPr>
          <w:rFonts w:ascii="Century Schoolbook" w:hAnsi="Century Schoolbook"/>
          <w:color w:val="000000" w:themeColor="text1"/>
        </w:rPr>
        <w:t>ui</w:t>
      </w:r>
      <w:proofErr w:type="spellEnd"/>
      <w:r w:rsidRPr="00477F2D">
        <w:rPr>
          <w:rFonts w:ascii="Century Schoolbook" w:hAnsi="Century Schoolbook"/>
          <w:color w:val="000000" w:themeColor="text1"/>
        </w:rPr>
        <w:t>` reads values, calls the simulators, plots results, and prints a one</w:t>
      </w:r>
      <w:r w:rsidRPr="00477F2D">
        <w:rPr>
          <w:rFonts w:ascii="Cambria Math" w:hAnsi="Cambria Math" w:cs="Cambria Math"/>
          <w:color w:val="000000" w:themeColor="text1"/>
        </w:rPr>
        <w:t>‑</w:t>
      </w:r>
      <w:r w:rsidRPr="00477F2D">
        <w:rPr>
          <w:rFonts w:ascii="Century Schoolbook" w:hAnsi="Century Schoolbook"/>
          <w:color w:val="000000" w:themeColor="text1"/>
        </w:rPr>
        <w:t>line summary. Everything is connected with `</w:t>
      </w:r>
      <w:proofErr w:type="spellStart"/>
      <w:r w:rsidRPr="00477F2D">
        <w:rPr>
          <w:rFonts w:ascii="Century Schoolbook" w:hAnsi="Century Schoolbook"/>
          <w:color w:val="000000" w:themeColor="text1"/>
        </w:rPr>
        <w:t>interactive_output</w:t>
      </w:r>
      <w:proofErr w:type="spellEnd"/>
      <w:r w:rsidRPr="00477F2D">
        <w:rPr>
          <w:rFonts w:ascii="Century Schoolbook" w:hAnsi="Century Schoolbook"/>
          <w:color w:val="000000" w:themeColor="text1"/>
        </w:rPr>
        <w:t>` and displayed in a vertical layout.</w:t>
      </w:r>
    </w:p>
    <w:p w14:paraId="7CA9F618"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Narrative walkthrough</w:t>
      </w:r>
    </w:p>
    <w:p w14:paraId="1F52F234"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The mode dropdown flips which grid is visible via `_</w:t>
      </w:r>
      <w:proofErr w:type="spellStart"/>
      <w:r w:rsidRPr="00477F2D">
        <w:rPr>
          <w:rFonts w:ascii="Century Schoolbook" w:hAnsi="Century Schoolbook"/>
          <w:color w:val="000000" w:themeColor="text1"/>
        </w:rPr>
        <w:t>toggle_grids</w:t>
      </w:r>
      <w:proofErr w:type="spellEnd"/>
      <w:r w:rsidRPr="00477F2D">
        <w:rPr>
          <w:rFonts w:ascii="Century Schoolbook" w:hAnsi="Century Schoolbook"/>
          <w:color w:val="000000" w:themeColor="text1"/>
        </w:rPr>
        <w:t>` and an observer on `</w:t>
      </w:r>
      <w:proofErr w:type="spellStart"/>
      <w:r w:rsidRPr="00477F2D">
        <w:rPr>
          <w:rFonts w:ascii="Century Schoolbook" w:hAnsi="Century Schoolbook"/>
          <w:color w:val="000000" w:themeColor="text1"/>
        </w:rPr>
        <w:t>mode_dd</w:t>
      </w:r>
      <w:proofErr w:type="spellEnd"/>
      <w:r w:rsidRPr="00477F2D">
        <w:rPr>
          <w:rFonts w:ascii="Century Schoolbook" w:hAnsi="Century Schoolbook"/>
          <w:color w:val="000000" w:themeColor="text1"/>
        </w:rPr>
        <w:t>`. Sector sliders are created with dictionary comprehensions so each sector has its own start and decline controls. `_</w:t>
      </w:r>
      <w:proofErr w:type="spellStart"/>
      <w:r w:rsidRPr="00477F2D">
        <w:rPr>
          <w:rFonts w:ascii="Century Schoolbook" w:hAnsi="Century Schoolbook"/>
          <w:color w:val="000000" w:themeColor="text1"/>
        </w:rPr>
        <w:t>read_sector_widgets</w:t>
      </w:r>
      <w:proofErr w:type="spellEnd"/>
      <w:r w:rsidRPr="00477F2D">
        <w:rPr>
          <w:rFonts w:ascii="Century Schoolbook" w:hAnsi="Century Schoolbook"/>
          <w:color w:val="000000" w:themeColor="text1"/>
        </w:rPr>
        <w:t>` converts slider values into dictionaries for the ABM simulator. `_</w:t>
      </w:r>
      <w:proofErr w:type="spellStart"/>
      <w:r w:rsidRPr="00477F2D">
        <w:rPr>
          <w:rFonts w:ascii="Century Schoolbook" w:hAnsi="Century Schoolbook"/>
          <w:color w:val="000000" w:themeColor="text1"/>
        </w:rPr>
        <w:t>ui</w:t>
      </w:r>
      <w:proofErr w:type="spellEnd"/>
      <w:r w:rsidRPr="00477F2D">
        <w:rPr>
          <w:rFonts w:ascii="Century Schoolbook" w:hAnsi="Century Schoolbook"/>
          <w:color w:val="000000" w:themeColor="text1"/>
        </w:rPr>
        <w:t>` constructs the `</w:t>
      </w:r>
      <w:proofErr w:type="spellStart"/>
      <w:r w:rsidRPr="00477F2D">
        <w:rPr>
          <w:rFonts w:ascii="Century Schoolbook" w:hAnsi="Century Schoolbook"/>
          <w:color w:val="000000" w:themeColor="text1"/>
        </w:rPr>
        <w:t>CostEnergyKnobs</w:t>
      </w:r>
      <w:proofErr w:type="spellEnd"/>
      <w:r w:rsidRPr="00477F2D">
        <w:rPr>
          <w:rFonts w:ascii="Century Schoolbook" w:hAnsi="Century Schoolbook"/>
          <w:color w:val="000000" w:themeColor="text1"/>
        </w:rPr>
        <w:t>`, chooses a simulator based on mode, then generates the plot and summary. Finally, `</w:t>
      </w:r>
      <w:proofErr w:type="spellStart"/>
      <w:r w:rsidRPr="00477F2D">
        <w:rPr>
          <w:rFonts w:ascii="Century Schoolbook" w:hAnsi="Century Schoolbook"/>
          <w:color w:val="000000" w:themeColor="text1"/>
        </w:rPr>
        <w:t>interactive_output</w:t>
      </w:r>
      <w:proofErr w:type="spellEnd"/>
      <w:r w:rsidRPr="00477F2D">
        <w:rPr>
          <w:rFonts w:ascii="Century Schoolbook" w:hAnsi="Century Schoolbook"/>
          <w:color w:val="000000" w:themeColor="text1"/>
        </w:rPr>
        <w:t>` wires each widget to `_</w:t>
      </w:r>
      <w:proofErr w:type="spellStart"/>
      <w:r w:rsidRPr="00477F2D">
        <w:rPr>
          <w:rFonts w:ascii="Century Schoolbook" w:hAnsi="Century Schoolbook"/>
          <w:color w:val="000000" w:themeColor="text1"/>
        </w:rPr>
        <w:t>ui</w:t>
      </w:r>
      <w:proofErr w:type="spellEnd"/>
      <w:r w:rsidRPr="00477F2D">
        <w:rPr>
          <w:rFonts w:ascii="Century Schoolbook" w:hAnsi="Century Schoolbook"/>
          <w:color w:val="000000" w:themeColor="text1"/>
        </w:rPr>
        <w:t>`, and a `</w:t>
      </w:r>
      <w:proofErr w:type="spellStart"/>
      <w:r w:rsidRPr="00477F2D">
        <w:rPr>
          <w:rFonts w:ascii="Century Schoolbook" w:hAnsi="Century Schoolbook"/>
          <w:color w:val="000000" w:themeColor="text1"/>
        </w:rPr>
        <w:t>VBox</w:t>
      </w:r>
      <w:proofErr w:type="spellEnd"/>
      <w:r w:rsidRPr="00477F2D">
        <w:rPr>
          <w:rFonts w:ascii="Century Schoolbook" w:hAnsi="Century Schoolbook"/>
          <w:color w:val="000000" w:themeColor="text1"/>
        </w:rPr>
        <w:t>` assembles the whole UI.</w:t>
      </w:r>
    </w:p>
    <w:p w14:paraId="4C22758E"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2FBC7F01" wp14:editId="6D611BA2">
            <wp:extent cx="4389120" cy="2599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4_flow.png"/>
                    <pic:cNvPicPr/>
                  </pic:nvPicPr>
                  <pic:blipFill>
                    <a:blip r:embed="rId10"/>
                    <a:stretch>
                      <a:fillRect/>
                    </a:stretch>
                  </pic:blipFill>
                  <pic:spPr>
                    <a:xfrm>
                      <a:off x="0" y="0"/>
                      <a:ext cx="4389120" cy="2599996"/>
                    </a:xfrm>
                    <a:prstGeom prst="rect">
                      <a:avLst/>
                    </a:prstGeom>
                  </pic:spPr>
                </pic:pic>
              </a:graphicData>
            </a:graphic>
          </wp:inline>
        </w:drawing>
      </w:r>
    </w:p>
    <w:p w14:paraId="6104990F"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lastRenderedPageBreak/>
        <w:t>Chapter 4 — Quiz</w:t>
      </w:r>
    </w:p>
    <w:p w14:paraId="0870B170"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Q1. Why attach `</w:t>
      </w:r>
      <w:proofErr w:type="spellStart"/>
      <w:r w:rsidRPr="00477F2D">
        <w:rPr>
          <w:rFonts w:ascii="Century Schoolbook" w:hAnsi="Century Schoolbook"/>
          <w:color w:val="000000" w:themeColor="text1"/>
        </w:rPr>
        <w:t>mode_dd.observe</w:t>
      </w:r>
      <w:proofErr w:type="spellEnd"/>
      <w:r w:rsidRPr="00477F2D">
        <w:rPr>
          <w:rFonts w:ascii="Century Schoolbook" w:hAnsi="Century Schoolbook"/>
          <w:color w:val="000000" w:themeColor="text1"/>
        </w:rPr>
        <w:t>(_</w:t>
      </w:r>
      <w:proofErr w:type="spellStart"/>
      <w:r w:rsidRPr="00477F2D">
        <w:rPr>
          <w:rFonts w:ascii="Century Schoolbook" w:hAnsi="Century Schoolbook"/>
          <w:color w:val="000000" w:themeColor="text1"/>
        </w:rPr>
        <w:t>toggle_grids</w:t>
      </w:r>
      <w:proofErr w:type="spellEnd"/>
      <w:r w:rsidRPr="00477F2D">
        <w:rPr>
          <w:rFonts w:ascii="Century Schoolbook" w:hAnsi="Century Schoolbook"/>
          <w:color w:val="000000" w:themeColor="text1"/>
        </w:rPr>
        <w:t>, names='value')`?</w:t>
      </w:r>
      <w:r w:rsidRPr="00477F2D">
        <w:rPr>
          <w:rFonts w:ascii="Century Schoolbook" w:hAnsi="Century Schoolbook"/>
          <w:color w:val="000000" w:themeColor="text1"/>
        </w:rPr>
        <w:br/>
        <w:t>Q2. What data structure does `_</w:t>
      </w:r>
      <w:proofErr w:type="spellStart"/>
      <w:r w:rsidRPr="00477F2D">
        <w:rPr>
          <w:rFonts w:ascii="Century Schoolbook" w:hAnsi="Century Schoolbook"/>
          <w:color w:val="000000" w:themeColor="text1"/>
        </w:rPr>
        <w:t>read_sector_widgets</w:t>
      </w:r>
      <w:proofErr w:type="spellEnd"/>
      <w:r w:rsidRPr="00477F2D">
        <w:rPr>
          <w:rFonts w:ascii="Century Schoolbook" w:hAnsi="Century Schoolbook"/>
          <w:color w:val="000000" w:themeColor="text1"/>
        </w:rPr>
        <w:t>` return and why?</w:t>
      </w:r>
      <w:r w:rsidRPr="00477F2D">
        <w:rPr>
          <w:rFonts w:ascii="Century Schoolbook" w:hAnsi="Century Schoolbook"/>
          <w:color w:val="000000" w:themeColor="text1"/>
        </w:rPr>
        <w:br/>
        <w:t>Q3. What does `</w:t>
      </w:r>
      <w:proofErr w:type="spellStart"/>
      <w:r w:rsidRPr="00477F2D">
        <w:rPr>
          <w:rFonts w:ascii="Century Schoolbook" w:hAnsi="Century Schoolbook"/>
          <w:color w:val="000000" w:themeColor="text1"/>
        </w:rPr>
        <w:t>interactive_output</w:t>
      </w:r>
      <w:proofErr w:type="spellEnd"/>
      <w:r w:rsidRPr="00477F2D">
        <w:rPr>
          <w:rFonts w:ascii="Century Schoolbook" w:hAnsi="Century Schoolbook"/>
          <w:color w:val="000000" w:themeColor="text1"/>
        </w:rPr>
        <w:t>(_</w:t>
      </w:r>
      <w:proofErr w:type="spellStart"/>
      <w:r w:rsidRPr="00477F2D">
        <w:rPr>
          <w:rFonts w:ascii="Century Schoolbook" w:hAnsi="Century Schoolbook"/>
          <w:color w:val="000000" w:themeColor="text1"/>
        </w:rPr>
        <w:t>ui</w:t>
      </w:r>
      <w:proofErr w:type="spellEnd"/>
      <w:r w:rsidRPr="00477F2D">
        <w:rPr>
          <w:rFonts w:ascii="Century Schoolbook" w:hAnsi="Century Schoolbook"/>
          <w:color w:val="000000" w:themeColor="text1"/>
        </w:rPr>
        <w:t>, {...})` accomplish?</w:t>
      </w:r>
    </w:p>
    <w:p w14:paraId="6653D91F"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t>Chapter 5 — Plotting &amp; Output</w:t>
      </w:r>
    </w:p>
    <w:p w14:paraId="39BD6662"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Code: Plotting &amp; Printout</w:t>
      </w:r>
    </w:p>
    <w:p w14:paraId="320D9B9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plot</w:t>
      </w:r>
    </w:p>
    <w:p w14:paraId="4F15B49C"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plt.figure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figsize</w:t>
      </w:r>
      <w:proofErr w:type="spellEnd"/>
      <w:r w:rsidRPr="00477F2D">
        <w:rPr>
          <w:rFonts w:ascii="Century Schoolbook" w:hAnsi="Century Schoolbook"/>
          <w:color w:val="000000" w:themeColor="text1"/>
          <w:sz w:val="18"/>
        </w:rPr>
        <w:t>=(9,5))</w:t>
      </w:r>
    </w:p>
    <w:p w14:paraId="0EBEA19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ax1 = </w:t>
      </w:r>
      <w:proofErr w:type="spellStart"/>
      <w:r w:rsidRPr="00477F2D">
        <w:rPr>
          <w:rFonts w:ascii="Century Schoolbook" w:hAnsi="Century Schoolbook"/>
          <w:color w:val="000000" w:themeColor="text1"/>
          <w:sz w:val="18"/>
        </w:rPr>
        <w:t>plt.gca</w:t>
      </w:r>
      <w:proofErr w:type="spellEnd"/>
      <w:r w:rsidRPr="00477F2D">
        <w:rPr>
          <w:rFonts w:ascii="Century Schoolbook" w:hAnsi="Century Schoolbook"/>
          <w:color w:val="000000" w:themeColor="text1"/>
          <w:sz w:val="18"/>
        </w:rPr>
        <w:t>()</w:t>
      </w:r>
    </w:p>
    <w:p w14:paraId="4249B3F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ax2 = ax1.twinx()</w:t>
      </w:r>
    </w:p>
    <w:p w14:paraId="2089AE4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label="Gross (Mt)")</w:t>
      </w:r>
    </w:p>
    <w:p w14:paraId="5CEE847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label="Captured (Mt)")</w:t>
      </w:r>
    </w:p>
    <w:p w14:paraId="455CEAC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label="Net (Mt)")</w:t>
      </w:r>
    </w:p>
    <w:p w14:paraId="18A79F73"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label="Effective Net (Mt)", </w:t>
      </w:r>
      <w:proofErr w:type="spellStart"/>
      <w:r w:rsidRPr="00477F2D">
        <w:rPr>
          <w:rFonts w:ascii="Century Schoolbook" w:hAnsi="Century Schoolbook"/>
          <w:color w:val="000000" w:themeColor="text1"/>
          <w:sz w:val="18"/>
        </w:rPr>
        <w:t>linestyle</w:t>
      </w:r>
      <w:proofErr w:type="spellEnd"/>
      <w:r w:rsidRPr="00477F2D">
        <w:rPr>
          <w:rFonts w:ascii="Century Schoolbook" w:hAnsi="Century Schoolbook"/>
          <w:color w:val="000000" w:themeColor="text1"/>
          <w:sz w:val="18"/>
        </w:rPr>
        <w:t>="--")</w:t>
      </w:r>
    </w:p>
    <w:p w14:paraId="719CB95E"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ax1.set_xlabel("Year"); ax1.set_ylabel("Emissions (Mt/yr)"); ax1.grid(True)</w:t>
      </w:r>
    </w:p>
    <w:p w14:paraId="24804D0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ax2.plot(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["Atmospheric_CO2_ppm"], 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6916CA9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ax2.set_ylabel("CO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2A67220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l1, lab1 = ax1.get_legend_handles_labels()</w:t>
      </w:r>
    </w:p>
    <w:p w14:paraId="519052B5"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l2, lab2 = ax2.get_legend_handles_labels()</w:t>
      </w:r>
    </w:p>
    <w:p w14:paraId="28C1DB7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ax1.legend(l1 + l2, lab1 + l2, loc="upper right")  # combine legends</w:t>
      </w:r>
    </w:p>
    <w:p w14:paraId="300E66A3"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plt.title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f"Emissions</w:t>
      </w:r>
      <w:proofErr w:type="spellEnd"/>
      <w:r w:rsidRPr="00477F2D">
        <w:rPr>
          <w:rFonts w:ascii="Century Schoolbook" w:hAnsi="Century Schoolbook"/>
          <w:color w:val="000000" w:themeColor="text1"/>
          <w:sz w:val="18"/>
        </w:rPr>
        <w:t>, Effective Net &amp; 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 — {used}")</w:t>
      </w:r>
    </w:p>
    <w:p w14:paraId="33844A57" w14:textId="77777777" w:rsidR="00DA6921" w:rsidRPr="00477F2D" w:rsidRDefault="00000000">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plt.show</w:t>
      </w:r>
      <w:proofErr w:type="spellEnd"/>
      <w:r w:rsidRPr="00477F2D">
        <w:rPr>
          <w:rFonts w:ascii="Century Schoolbook" w:hAnsi="Century Schoolbook"/>
          <w:color w:val="000000" w:themeColor="text1"/>
          <w:sz w:val="18"/>
        </w:rPr>
        <w:t>()</w:t>
      </w:r>
    </w:p>
    <w:p w14:paraId="7524BE40"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DA3848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last = </w:t>
      </w:r>
      <w:proofErr w:type="spellStart"/>
      <w:r w:rsidRPr="00477F2D">
        <w:rPr>
          <w:rFonts w:ascii="Century Schoolbook" w:hAnsi="Century Schoolbook"/>
          <w:color w:val="000000" w:themeColor="text1"/>
          <w:sz w:val="18"/>
        </w:rPr>
        <w:t>df.iloc</w:t>
      </w:r>
      <w:proofErr w:type="spellEnd"/>
      <w:r w:rsidRPr="00477F2D">
        <w:rPr>
          <w:rFonts w:ascii="Century Schoolbook" w:hAnsi="Century Schoolbook"/>
          <w:color w:val="000000" w:themeColor="text1"/>
          <w:sz w:val="18"/>
        </w:rPr>
        <w:t>[-1]</w:t>
      </w:r>
    </w:p>
    <w:p w14:paraId="251F07E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print(</w:t>
      </w:r>
    </w:p>
    <w:p w14:paraId="327E135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f"Final</w:t>
      </w:r>
      <w:proofErr w:type="spellEnd"/>
      <w:r w:rsidRPr="00477F2D">
        <w:rPr>
          <w:rFonts w:ascii="Century Schoolbook" w:hAnsi="Century Schoolbook"/>
          <w:color w:val="000000" w:themeColor="text1"/>
          <w:sz w:val="18"/>
        </w:rPr>
        <w:t xml:space="preserve"> {int(last['Year'])}: "</w:t>
      </w:r>
    </w:p>
    <w:p w14:paraId="29B99B59"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f"Captured</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']:,.0f} Mt | "</w:t>
      </w:r>
    </w:p>
    <w:p w14:paraId="50896086"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f"CCUS</w:t>
      </w:r>
      <w:proofErr w:type="spellEnd"/>
      <w:r w:rsidRPr="00477F2D">
        <w:rPr>
          <w:rFonts w:ascii="Century Schoolbook" w:hAnsi="Century Schoolbook"/>
          <w:color w:val="000000" w:themeColor="text1"/>
          <w:sz w:val="18"/>
        </w:rPr>
        <w:t xml:space="preserve"> $/t={last['</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']:,.0f} | "</w:t>
      </w:r>
    </w:p>
    <w:p w14:paraId="4148E18D"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f"Tech</w:t>
      </w:r>
      <w:proofErr w:type="spellEnd"/>
      <w:r w:rsidRPr="00477F2D">
        <w:rPr>
          <w:rFonts w:ascii="Century Schoolbook" w:hAnsi="Century Schoolbook"/>
          <w:color w:val="000000" w:themeColor="text1"/>
          <w:sz w:val="18"/>
        </w:rPr>
        <w:t xml:space="preserve"> cost=${last['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']:,.2f} B | "</w:t>
      </w:r>
    </w:p>
    <w:p w14:paraId="2401B52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']:,.1f} TWh | "</w:t>
      </w:r>
    </w:p>
    <w:p w14:paraId="708EF487"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bill=${last['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']:,.2f} B | "</w:t>
      </w:r>
    </w:p>
    <w:p w14:paraId="3747BFB4"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emis</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']:,.1f} Mt | "</w:t>
      </w:r>
    </w:p>
    <w:p w14:paraId="56921C01"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f"Total</w:t>
      </w:r>
      <w:proofErr w:type="spellEnd"/>
      <w:r w:rsidRPr="00477F2D">
        <w:rPr>
          <w:rFonts w:ascii="Century Schoolbook" w:hAnsi="Century Schoolbook"/>
          <w:color w:val="000000" w:themeColor="text1"/>
          <w:sz w:val="18"/>
        </w:rPr>
        <w:t xml:space="preserve"> spend=${last['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']:,.2f} B | "</w:t>
      </w:r>
    </w:p>
    <w:p w14:paraId="3E49345F"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f"ppm</w:t>
      </w:r>
      <w:proofErr w:type="spellEnd"/>
      <w:r w:rsidRPr="00477F2D">
        <w:rPr>
          <w:rFonts w:ascii="Century Schoolbook" w:hAnsi="Century Schoolbook"/>
          <w:color w:val="000000" w:themeColor="text1"/>
          <w:sz w:val="18"/>
        </w:rPr>
        <w:t>={last['Atmospheric_CO2_ppm']:,.1f}"</w:t>
      </w:r>
    </w:p>
    <w:p w14:paraId="196AEA78" w14:textId="77777777" w:rsidR="00DA6921" w:rsidRPr="00477F2D" w:rsidRDefault="00000000">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35B1BBC9"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Explanation</w:t>
      </w:r>
    </w:p>
    <w:p w14:paraId="7E7DDEB7"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Creates a Matplotlib figure, uses `ax1` for emissions (left axis) and `ax2` for CO</w:t>
      </w:r>
      <w:r w:rsidRPr="00477F2D">
        <w:rPr>
          <w:rFonts w:ascii="Cambria Math" w:hAnsi="Cambria Math" w:cs="Cambria Math"/>
          <w:color w:val="000000" w:themeColor="text1"/>
        </w:rPr>
        <w:t>₂</w:t>
      </w:r>
      <w:r w:rsidRPr="00477F2D">
        <w:rPr>
          <w:rFonts w:ascii="Century Schoolbook" w:hAnsi="Century Schoolbook"/>
          <w:color w:val="000000" w:themeColor="text1"/>
        </w:rPr>
        <w:t xml:space="preserve"> ppm (right axis). Merges legends, sets labels, adds a title, and renders with `</w:t>
      </w:r>
      <w:proofErr w:type="spellStart"/>
      <w:r w:rsidRPr="00477F2D">
        <w:rPr>
          <w:rFonts w:ascii="Century Schoolbook" w:hAnsi="Century Schoolbook"/>
          <w:color w:val="000000" w:themeColor="text1"/>
        </w:rPr>
        <w:t>plt.show</w:t>
      </w:r>
      <w:proofErr w:type="spellEnd"/>
      <w:r w:rsidRPr="00477F2D">
        <w:rPr>
          <w:rFonts w:ascii="Century Schoolbook" w:hAnsi="Century Schoolbook"/>
          <w:color w:val="000000" w:themeColor="text1"/>
        </w:rPr>
        <w:t>()`. Obtains the final year row with `</w:t>
      </w:r>
      <w:proofErr w:type="spellStart"/>
      <w:r w:rsidRPr="00477F2D">
        <w:rPr>
          <w:rFonts w:ascii="Century Schoolbook" w:hAnsi="Century Schoolbook"/>
          <w:color w:val="000000" w:themeColor="text1"/>
        </w:rPr>
        <w:t>df.iloc</w:t>
      </w:r>
      <w:proofErr w:type="spellEnd"/>
      <w:r w:rsidRPr="00477F2D">
        <w:rPr>
          <w:rFonts w:ascii="Century Schoolbook" w:hAnsi="Century Schoolbook"/>
          <w:color w:val="000000" w:themeColor="text1"/>
        </w:rPr>
        <w:t>[-1]` and prints a formatted summary using f</w:t>
      </w:r>
      <w:r w:rsidRPr="00477F2D">
        <w:rPr>
          <w:rFonts w:ascii="Cambria Math" w:hAnsi="Cambria Math" w:cs="Cambria Math"/>
          <w:color w:val="000000" w:themeColor="text1"/>
        </w:rPr>
        <w:t>‑</w:t>
      </w:r>
      <w:r w:rsidRPr="00477F2D">
        <w:rPr>
          <w:rFonts w:ascii="Century Schoolbook" w:hAnsi="Century Schoolbook"/>
          <w:color w:val="000000" w:themeColor="text1"/>
        </w:rPr>
        <w:t>strings.</w:t>
      </w:r>
    </w:p>
    <w:p w14:paraId="3DD6045F" w14:textId="77777777" w:rsidR="00DA6921" w:rsidRPr="00477F2D" w:rsidRDefault="00000000">
      <w:pPr>
        <w:rPr>
          <w:rFonts w:ascii="Century Schoolbook" w:hAnsi="Century Schoolbook"/>
          <w:color w:val="000000" w:themeColor="text1"/>
        </w:rPr>
      </w:pPr>
      <w:r w:rsidRPr="00477F2D">
        <w:rPr>
          <w:rFonts w:ascii="Century Schoolbook" w:hAnsi="Century Schoolbook"/>
          <w:noProof/>
          <w:color w:val="000000" w:themeColor="text1"/>
        </w:rPr>
        <w:drawing>
          <wp:inline distT="0" distB="0" distL="0" distR="0" wp14:anchorId="416E00A0" wp14:editId="341ACDD2">
            <wp:extent cx="4389120" cy="2599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flow.png"/>
                    <pic:cNvPicPr/>
                  </pic:nvPicPr>
                  <pic:blipFill>
                    <a:blip r:embed="rId11"/>
                    <a:stretch>
                      <a:fillRect/>
                    </a:stretch>
                  </pic:blipFill>
                  <pic:spPr>
                    <a:xfrm>
                      <a:off x="0" y="0"/>
                      <a:ext cx="4389120" cy="2599996"/>
                    </a:xfrm>
                    <a:prstGeom prst="rect">
                      <a:avLst/>
                    </a:prstGeom>
                  </pic:spPr>
                </pic:pic>
              </a:graphicData>
            </a:graphic>
          </wp:inline>
        </w:drawing>
      </w:r>
    </w:p>
    <w:p w14:paraId="56728DF2" w14:textId="77777777" w:rsidR="00DA6921" w:rsidRPr="00477F2D" w:rsidRDefault="00000000">
      <w:pPr>
        <w:pStyle w:val="Heading2"/>
        <w:rPr>
          <w:rFonts w:ascii="Century Schoolbook" w:hAnsi="Century Schoolbook"/>
          <w:color w:val="000000" w:themeColor="text1"/>
        </w:rPr>
      </w:pPr>
      <w:r w:rsidRPr="00477F2D">
        <w:rPr>
          <w:rFonts w:ascii="Century Schoolbook" w:hAnsi="Century Schoolbook"/>
          <w:color w:val="000000" w:themeColor="text1"/>
        </w:rPr>
        <w:t>Chapter 5 — Quiz</w:t>
      </w:r>
    </w:p>
    <w:p w14:paraId="03BC6A2A"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Q1. Why use `</w:t>
      </w:r>
      <w:proofErr w:type="spellStart"/>
      <w:r w:rsidRPr="00477F2D">
        <w:rPr>
          <w:rFonts w:ascii="Century Schoolbook" w:hAnsi="Century Schoolbook"/>
          <w:color w:val="000000" w:themeColor="text1"/>
        </w:rPr>
        <w:t>twinx</w:t>
      </w:r>
      <w:proofErr w:type="spellEnd"/>
      <w:r w:rsidRPr="00477F2D">
        <w:rPr>
          <w:rFonts w:ascii="Century Schoolbook" w:hAnsi="Century Schoolbook"/>
          <w:color w:val="000000" w:themeColor="text1"/>
        </w:rPr>
        <w:t>()`? What does it give you?</w:t>
      </w:r>
      <w:r w:rsidRPr="00477F2D">
        <w:rPr>
          <w:rFonts w:ascii="Century Schoolbook" w:hAnsi="Century Schoolbook"/>
          <w:color w:val="000000" w:themeColor="text1"/>
        </w:rPr>
        <w:br/>
        <w:t>Q2. How are legends from both axes combined?</w:t>
      </w:r>
      <w:r w:rsidRPr="00477F2D">
        <w:rPr>
          <w:rFonts w:ascii="Century Schoolbook" w:hAnsi="Century Schoolbook"/>
          <w:color w:val="000000" w:themeColor="text1"/>
        </w:rPr>
        <w:br/>
        <w:t>Q3. What does `</w:t>
      </w:r>
      <w:proofErr w:type="spellStart"/>
      <w:r w:rsidRPr="00477F2D">
        <w:rPr>
          <w:rFonts w:ascii="Century Schoolbook" w:hAnsi="Century Schoolbook"/>
          <w:color w:val="000000" w:themeColor="text1"/>
        </w:rPr>
        <w:t>df.iloc</w:t>
      </w:r>
      <w:proofErr w:type="spellEnd"/>
      <w:r w:rsidRPr="00477F2D">
        <w:rPr>
          <w:rFonts w:ascii="Century Schoolbook" w:hAnsi="Century Schoolbook"/>
          <w:color w:val="000000" w:themeColor="text1"/>
        </w:rPr>
        <w:t>[-1]` return and why is it used here?</w:t>
      </w:r>
    </w:p>
    <w:p w14:paraId="6E417A4A"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t>Glossary of Python Terms</w:t>
      </w:r>
    </w:p>
    <w:p w14:paraId="60FD4917" w14:textId="77777777"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Function — a reusable block of code that takes inputs (parameters) and can return outputs.</w:t>
      </w:r>
      <w:r w:rsidRPr="00477F2D">
        <w:rPr>
          <w:rFonts w:ascii="Century Schoolbook" w:hAnsi="Century Schoolbook"/>
          <w:color w:val="000000" w:themeColor="text1"/>
        </w:rPr>
        <w:br/>
        <w:t>Loop — repeats a block of code multiple times.</w:t>
      </w:r>
      <w:r w:rsidRPr="00477F2D">
        <w:rPr>
          <w:rFonts w:ascii="Century Schoolbook" w:hAnsi="Century Schoolbook"/>
          <w:color w:val="000000" w:themeColor="text1"/>
        </w:rPr>
        <w:br/>
        <w:t>List — an ordered collection of items, e.g., [1,2,3].</w:t>
      </w:r>
      <w:r w:rsidRPr="00477F2D">
        <w:rPr>
          <w:rFonts w:ascii="Century Schoolbook" w:hAnsi="Century Schoolbook"/>
          <w:color w:val="000000" w:themeColor="text1"/>
        </w:rPr>
        <w:br/>
        <w:t>NumPy array — like a list but optimized for fast math.</w:t>
      </w:r>
      <w:r w:rsidRPr="00477F2D">
        <w:rPr>
          <w:rFonts w:ascii="Century Schoolbook" w:hAnsi="Century Schoolbook"/>
          <w:color w:val="000000" w:themeColor="text1"/>
        </w:rPr>
        <w:br/>
      </w:r>
      <w:proofErr w:type="spellStart"/>
      <w:r w:rsidRPr="00477F2D">
        <w:rPr>
          <w:rFonts w:ascii="Century Schoolbook" w:hAnsi="Century Schoolbook"/>
          <w:color w:val="000000" w:themeColor="text1"/>
        </w:rPr>
        <w:t>DataFrame</w:t>
      </w:r>
      <w:proofErr w:type="spellEnd"/>
      <w:r w:rsidRPr="00477F2D">
        <w:rPr>
          <w:rFonts w:ascii="Century Schoolbook" w:hAnsi="Century Schoolbook"/>
          <w:color w:val="000000" w:themeColor="text1"/>
        </w:rPr>
        <w:t xml:space="preserve"> — a table with rows and columns (from Pandas).</w:t>
      </w:r>
      <w:r w:rsidRPr="00477F2D">
        <w:rPr>
          <w:rFonts w:ascii="Century Schoolbook" w:hAnsi="Century Schoolbook"/>
          <w:color w:val="000000" w:themeColor="text1"/>
        </w:rPr>
        <w:br/>
      </w:r>
      <w:r w:rsidRPr="00477F2D">
        <w:rPr>
          <w:rFonts w:ascii="Century Schoolbook" w:hAnsi="Century Schoolbook"/>
          <w:color w:val="000000" w:themeColor="text1"/>
        </w:rPr>
        <w:lastRenderedPageBreak/>
        <w:t>Decorator — `@something` that modifies the behavior of a function/class definition.</w:t>
      </w:r>
      <w:r w:rsidRPr="00477F2D">
        <w:rPr>
          <w:rFonts w:ascii="Century Schoolbook" w:hAnsi="Century Schoolbook"/>
          <w:color w:val="000000" w:themeColor="text1"/>
        </w:rPr>
        <w:br/>
        <w:t xml:space="preserve">Dictionary — </w:t>
      </w:r>
      <w:proofErr w:type="spellStart"/>
      <w:r w:rsidRPr="00477F2D">
        <w:rPr>
          <w:rFonts w:ascii="Century Schoolbook" w:hAnsi="Century Schoolbook"/>
          <w:color w:val="000000" w:themeColor="text1"/>
        </w:rPr>
        <w:t>key→value</w:t>
      </w:r>
      <w:proofErr w:type="spellEnd"/>
      <w:r w:rsidRPr="00477F2D">
        <w:rPr>
          <w:rFonts w:ascii="Century Schoolbook" w:hAnsi="Century Schoolbook"/>
          <w:color w:val="000000" w:themeColor="text1"/>
        </w:rPr>
        <w:t xml:space="preserve"> map, e.g., {'Power': 10, 'Industry': 20}.</w:t>
      </w:r>
      <w:r w:rsidRPr="00477F2D">
        <w:rPr>
          <w:rFonts w:ascii="Century Schoolbook" w:hAnsi="Century Schoolbook"/>
          <w:color w:val="000000" w:themeColor="text1"/>
        </w:rPr>
        <w:br/>
        <w:t>Observer — a callback tied to a widget that runs when its value changes.</w:t>
      </w:r>
    </w:p>
    <w:p w14:paraId="6FE9D9E2" w14:textId="77777777" w:rsidR="00DA6921" w:rsidRPr="00477F2D" w:rsidRDefault="00000000">
      <w:pPr>
        <w:pStyle w:val="Heading1"/>
        <w:rPr>
          <w:rFonts w:ascii="Century Schoolbook" w:hAnsi="Century Schoolbook"/>
          <w:color w:val="000000" w:themeColor="text1"/>
        </w:rPr>
      </w:pPr>
      <w:r w:rsidRPr="00477F2D">
        <w:rPr>
          <w:rFonts w:ascii="Century Schoolbook" w:hAnsi="Century Schoolbook"/>
          <w:color w:val="000000" w:themeColor="text1"/>
        </w:rPr>
        <w:t>Appendix — Quiz Answers</w:t>
      </w:r>
    </w:p>
    <w:p w14:paraId="7958ADD5" w14:textId="3782E6EF" w:rsidR="00DA6921" w:rsidRPr="00477F2D" w:rsidRDefault="00000000">
      <w:pPr>
        <w:rPr>
          <w:rFonts w:ascii="Century Schoolbook" w:hAnsi="Century Schoolbook"/>
          <w:color w:val="000000" w:themeColor="text1"/>
        </w:rPr>
      </w:pPr>
      <w:r w:rsidRPr="00477F2D">
        <w:rPr>
          <w:rFonts w:ascii="Century Schoolbook" w:hAnsi="Century Schoolbook"/>
          <w:color w:val="000000" w:themeColor="text1"/>
        </w:rPr>
        <w:t xml:space="preserve">Ch1 A1: `as np` creates a short alias for </w:t>
      </w:r>
      <w:proofErr w:type="spellStart"/>
      <w:r w:rsidRPr="00477F2D">
        <w:rPr>
          <w:rFonts w:ascii="Century Schoolbook" w:hAnsi="Century Schoolbook"/>
          <w:color w:val="000000" w:themeColor="text1"/>
        </w:rPr>
        <w:t>numpy</w:t>
      </w:r>
      <w:proofErr w:type="spellEnd"/>
      <w:r w:rsidRPr="00477F2D">
        <w:rPr>
          <w:rFonts w:ascii="Century Schoolbook" w:hAnsi="Century Schoolbook"/>
          <w:color w:val="000000" w:themeColor="text1"/>
        </w:rPr>
        <w:t>; you can type `</w:t>
      </w:r>
      <w:proofErr w:type="spellStart"/>
      <w:r w:rsidRPr="00477F2D">
        <w:rPr>
          <w:rFonts w:ascii="Century Schoolbook" w:hAnsi="Century Schoolbook"/>
          <w:color w:val="000000" w:themeColor="text1"/>
        </w:rPr>
        <w:t>np.array</w:t>
      </w:r>
      <w:proofErr w:type="spellEnd"/>
      <w:r w:rsidRPr="00477F2D">
        <w:rPr>
          <w:rFonts w:ascii="Century Schoolbook" w:hAnsi="Century Schoolbook"/>
          <w:color w:val="000000" w:themeColor="text1"/>
        </w:rPr>
        <w:t>` instead of `</w:t>
      </w:r>
      <w:proofErr w:type="spellStart"/>
      <w:r w:rsidRPr="00477F2D">
        <w:rPr>
          <w:rFonts w:ascii="Century Schoolbook" w:hAnsi="Century Schoolbook"/>
          <w:color w:val="000000" w:themeColor="text1"/>
        </w:rPr>
        <w:t>numpy.array</w:t>
      </w:r>
      <w:proofErr w:type="spellEnd"/>
      <w:r w:rsidRPr="00477F2D">
        <w:rPr>
          <w:rFonts w:ascii="Century Schoolbook" w:hAnsi="Century Schoolbook"/>
          <w:color w:val="000000" w:themeColor="text1"/>
        </w:rPr>
        <w:t>`.</w:t>
      </w:r>
      <w:r w:rsidRPr="00477F2D">
        <w:rPr>
          <w:rFonts w:ascii="Century Schoolbook" w:hAnsi="Century Schoolbook"/>
          <w:color w:val="000000" w:themeColor="text1"/>
        </w:rPr>
        <w:br/>
        <w:t xml:space="preserve">Ch1 A2: </w:t>
      </w:r>
      <w:proofErr w:type="spellStart"/>
      <w:r w:rsidRPr="00477F2D">
        <w:rPr>
          <w:rFonts w:ascii="Century Schoolbook" w:hAnsi="Century Schoolbook"/>
          <w:color w:val="000000" w:themeColor="text1"/>
        </w:rPr>
        <w:t>Dataclasses</w:t>
      </w:r>
      <w:proofErr w:type="spellEnd"/>
      <w:r w:rsidRPr="00477F2D">
        <w:rPr>
          <w:rFonts w:ascii="Century Schoolbook" w:hAnsi="Century Schoolbook"/>
          <w:color w:val="000000" w:themeColor="text1"/>
        </w:rPr>
        <w:t xml:space="preserve"> bundle parameters cleanly and auto</w:t>
      </w:r>
      <w:r w:rsidRPr="00477F2D">
        <w:rPr>
          <w:rFonts w:ascii="Cambria Math" w:hAnsi="Cambria Math" w:cs="Cambria Math"/>
          <w:color w:val="000000" w:themeColor="text1"/>
        </w:rPr>
        <w:t>‑</w:t>
      </w:r>
      <w:r w:rsidRPr="00477F2D">
        <w:rPr>
          <w:rFonts w:ascii="Century Schoolbook" w:hAnsi="Century Schoolbook"/>
          <w:color w:val="000000" w:themeColor="text1"/>
        </w:rPr>
        <w:t>generate constructors.</w:t>
      </w:r>
      <w:r w:rsidRPr="00477F2D">
        <w:rPr>
          <w:rFonts w:ascii="Century Schoolbook" w:hAnsi="Century Schoolbook"/>
          <w:color w:val="000000" w:themeColor="text1"/>
        </w:rPr>
        <w:br/>
        <w:t>Ch1 A3: Arrays enable fast vectorized math; lists are more general but slower for large numeric ops.</w:t>
      </w:r>
      <w:r w:rsidRPr="00477F2D">
        <w:rPr>
          <w:rFonts w:ascii="Century Schoolbook" w:hAnsi="Century Schoolbook"/>
          <w:color w:val="000000" w:themeColor="text1"/>
        </w:rPr>
        <w:br/>
      </w:r>
      <w:r w:rsidRPr="00477F2D">
        <w:rPr>
          <w:rFonts w:ascii="Century Schoolbook" w:hAnsi="Century Schoolbook"/>
          <w:color w:val="000000" w:themeColor="text1"/>
        </w:rPr>
        <w:br/>
        <w:t>Ch2 A1: To reflect oceans/land absorbing a fraction of excess CO</w:t>
      </w:r>
      <w:r w:rsidRPr="00477F2D">
        <w:rPr>
          <w:rFonts w:ascii="Cambria Math" w:hAnsi="Cambria Math" w:cs="Cambria Math"/>
          <w:color w:val="000000" w:themeColor="text1"/>
        </w:rPr>
        <w:t>₂</w:t>
      </w:r>
      <w:r w:rsidRPr="00477F2D">
        <w:rPr>
          <w:rFonts w:ascii="Century Schoolbook" w:hAnsi="Century Schoolbook"/>
          <w:color w:val="000000" w:themeColor="text1"/>
        </w:rPr>
        <w:t xml:space="preserve"> each year.</w:t>
      </w:r>
      <w:r w:rsidRPr="00477F2D">
        <w:rPr>
          <w:rFonts w:ascii="Century Schoolbook" w:hAnsi="Century Schoolbook"/>
          <w:color w:val="000000" w:themeColor="text1"/>
        </w:rPr>
        <w:br/>
        <w:t>Ch2 A2: Multiply by 1e6 (</w:t>
      </w:r>
      <w:proofErr w:type="spellStart"/>
      <w:r w:rsidRPr="00477F2D">
        <w:rPr>
          <w:rFonts w:ascii="Century Schoolbook" w:hAnsi="Century Schoolbook"/>
          <w:color w:val="000000" w:themeColor="text1"/>
        </w:rPr>
        <w:t>Mt→t</w:t>
      </w:r>
      <w:proofErr w:type="spellEnd"/>
      <w:r w:rsidRPr="00477F2D">
        <w:rPr>
          <w:rFonts w:ascii="Century Schoolbook" w:hAnsi="Century Schoolbook"/>
          <w:color w:val="000000" w:themeColor="text1"/>
        </w:rPr>
        <w:t>) before applying $/t.</w:t>
      </w:r>
      <w:r w:rsidRPr="00477F2D">
        <w:rPr>
          <w:rFonts w:ascii="Century Schoolbook" w:hAnsi="Century Schoolbook"/>
          <w:color w:val="000000" w:themeColor="text1"/>
        </w:rPr>
        <w:br/>
        <w:t>Ch2 A3: Energy emissions drop because each kWh causes fewer kg CO</w:t>
      </w:r>
      <w:r w:rsidRPr="00477F2D">
        <w:rPr>
          <w:rFonts w:ascii="Cambria Math" w:hAnsi="Cambria Math" w:cs="Cambria Math"/>
          <w:color w:val="000000" w:themeColor="text1"/>
        </w:rPr>
        <w:t>₂</w:t>
      </w:r>
      <w:r w:rsidRPr="00477F2D">
        <w:rPr>
          <w:rFonts w:ascii="Century Schoolbook" w:hAnsi="Century Schoolbook"/>
          <w:color w:val="000000" w:themeColor="text1"/>
        </w:rPr>
        <w:t>.</w:t>
      </w:r>
      <w:r w:rsidRPr="00477F2D">
        <w:rPr>
          <w:rFonts w:ascii="Century Schoolbook" w:hAnsi="Century Schoolbook"/>
          <w:color w:val="000000" w:themeColor="text1"/>
        </w:rPr>
        <w:br/>
      </w:r>
      <w:r w:rsidRPr="00477F2D">
        <w:rPr>
          <w:rFonts w:ascii="Century Schoolbook" w:hAnsi="Century Schoolbook"/>
          <w:color w:val="000000" w:themeColor="text1"/>
        </w:rPr>
        <w:br/>
        <w:t>Ch3a A1: Keeps year</w:t>
      </w:r>
      <w:r w:rsidRPr="00477F2D">
        <w:rPr>
          <w:rFonts w:ascii="Cambria Math" w:hAnsi="Cambria Math" w:cs="Cambria Math"/>
          <w:color w:val="000000" w:themeColor="text1"/>
        </w:rPr>
        <w:t>‑</w:t>
      </w:r>
      <w:r w:rsidRPr="00477F2D">
        <w:rPr>
          <w:rFonts w:ascii="Century Schoolbook" w:hAnsi="Century Schoolbook"/>
          <w:color w:val="000000" w:themeColor="text1"/>
        </w:rPr>
        <w:t>0 as input values; updates start from year</w:t>
      </w:r>
      <w:r w:rsidRPr="00477F2D">
        <w:rPr>
          <w:rFonts w:ascii="Cambria Math" w:hAnsi="Cambria Math" w:cs="Cambria Math"/>
          <w:color w:val="000000" w:themeColor="text1"/>
        </w:rPr>
        <w:t>‑</w:t>
      </w:r>
      <w:r w:rsidRPr="00477F2D">
        <w:rPr>
          <w:rFonts w:ascii="Century Schoolbook" w:hAnsi="Century Schoolbook"/>
          <w:color w:val="000000" w:themeColor="text1"/>
        </w:rPr>
        <w:t>1.</w:t>
      </w:r>
      <w:r w:rsidRPr="00477F2D">
        <w:rPr>
          <w:rFonts w:ascii="Century Schoolbook" w:hAnsi="Century Schoolbook"/>
          <w:color w:val="000000" w:themeColor="text1"/>
        </w:rPr>
        <w:br/>
        <w:t>Ch3a A2: A 2% annual decline multiplier; compounding over time.</w:t>
      </w:r>
      <w:r w:rsidRPr="00477F2D">
        <w:rPr>
          <w:rFonts w:ascii="Century Schoolbook" w:hAnsi="Century Schoolbook"/>
          <w:color w:val="000000" w:themeColor="text1"/>
        </w:rPr>
        <w:br/>
        <w:t>Ch3a A3: Prevents net from going negative (physically inconsistent).</w:t>
      </w:r>
      <w:r w:rsidRPr="00477F2D">
        <w:rPr>
          <w:rFonts w:ascii="Century Schoolbook" w:hAnsi="Century Schoolbook"/>
          <w:color w:val="000000" w:themeColor="text1"/>
        </w:rPr>
        <w:br/>
      </w:r>
      <w:r w:rsidRPr="00477F2D">
        <w:rPr>
          <w:rFonts w:ascii="Century Schoolbook" w:hAnsi="Century Schoolbook"/>
          <w:color w:val="000000" w:themeColor="text1"/>
        </w:rPr>
        <w:br/>
        <w:t>Ch3b A1: Applies the sector’s annual decline multiplier to its current value.</w:t>
      </w:r>
      <w:r w:rsidRPr="00477F2D">
        <w:rPr>
          <w:rFonts w:ascii="Century Schoolbook" w:hAnsi="Century Schoolbook"/>
          <w:color w:val="000000" w:themeColor="text1"/>
        </w:rPr>
        <w:br/>
        <w:t>Ch3b A2: 0.90 (since −10%/yr).</w:t>
      </w:r>
      <w:r w:rsidRPr="00477F2D">
        <w:rPr>
          <w:rFonts w:ascii="Century Schoolbook" w:hAnsi="Century Schoolbook"/>
          <w:color w:val="000000" w:themeColor="text1"/>
        </w:rPr>
        <w:br/>
        <w:t>Ch3b A3: Because capture applies to total gross across all sectors.</w:t>
      </w:r>
      <w:r w:rsidRPr="00477F2D">
        <w:rPr>
          <w:rFonts w:ascii="Century Schoolbook" w:hAnsi="Century Schoolbook"/>
          <w:color w:val="000000" w:themeColor="text1"/>
        </w:rPr>
        <w:br/>
      </w:r>
      <w:r w:rsidRPr="00477F2D">
        <w:rPr>
          <w:rFonts w:ascii="Century Schoolbook" w:hAnsi="Century Schoolbook"/>
          <w:color w:val="000000" w:themeColor="text1"/>
        </w:rPr>
        <w:br/>
        <w:t>Ch5 A1: `</w:t>
      </w:r>
      <w:proofErr w:type="spellStart"/>
      <w:r w:rsidRPr="00477F2D">
        <w:rPr>
          <w:rFonts w:ascii="Century Schoolbook" w:hAnsi="Century Schoolbook"/>
          <w:color w:val="000000" w:themeColor="text1"/>
        </w:rPr>
        <w:t>twinx</w:t>
      </w:r>
      <w:proofErr w:type="spellEnd"/>
      <w:r w:rsidRPr="00477F2D">
        <w:rPr>
          <w:rFonts w:ascii="Century Schoolbook" w:hAnsi="Century Schoolbook"/>
          <w:color w:val="000000" w:themeColor="text1"/>
        </w:rPr>
        <w:t>()` gives a second y</w:t>
      </w:r>
      <w:r w:rsidRPr="00477F2D">
        <w:rPr>
          <w:rFonts w:ascii="Cambria Math" w:hAnsi="Cambria Math" w:cs="Cambria Math"/>
          <w:color w:val="000000" w:themeColor="text1"/>
        </w:rPr>
        <w:t>‑</w:t>
      </w:r>
      <w:r w:rsidRPr="00477F2D">
        <w:rPr>
          <w:rFonts w:ascii="Century Schoolbook" w:hAnsi="Century Schoolbook"/>
          <w:color w:val="000000" w:themeColor="text1"/>
        </w:rPr>
        <w:t>axis to plot variables with different units/scales.</w:t>
      </w:r>
      <w:r w:rsidRPr="00477F2D">
        <w:rPr>
          <w:rFonts w:ascii="Century Schoolbook" w:hAnsi="Century Schoolbook"/>
          <w:color w:val="000000" w:themeColor="text1"/>
        </w:rPr>
        <w:br/>
        <w:t>Ch5 A2: By concatenating handles/labels from `ax1` and `ax2` and passing to `ax1.legend`.</w:t>
      </w:r>
      <w:r w:rsidRPr="00477F2D">
        <w:rPr>
          <w:rFonts w:ascii="Century Schoolbook" w:hAnsi="Century Schoolbook"/>
          <w:color w:val="000000" w:themeColor="text1"/>
        </w:rPr>
        <w:br/>
        <w:t>Ch5 A3: The last row (final year), used to summarize end</w:t>
      </w:r>
      <w:r w:rsidRPr="00477F2D">
        <w:rPr>
          <w:rFonts w:ascii="Cambria Math" w:hAnsi="Cambria Math" w:cs="Cambria Math"/>
          <w:color w:val="000000" w:themeColor="text1"/>
        </w:rPr>
        <w:t>‑</w:t>
      </w:r>
      <w:r w:rsidRPr="00477F2D">
        <w:rPr>
          <w:rFonts w:ascii="Century Schoolbook" w:hAnsi="Century Schoolbook"/>
          <w:color w:val="000000" w:themeColor="text1"/>
        </w:rPr>
        <w:t>state values.</w:t>
      </w:r>
    </w:p>
    <w:p w14:paraId="0A0BF344" w14:textId="77777777" w:rsidR="00226095" w:rsidRDefault="00226095">
      <w:pPr>
        <w:rPr>
          <w:rFonts w:ascii="Century Schoolbook" w:hAnsi="Century Schoolbook"/>
          <w:color w:val="000000" w:themeColor="text1"/>
        </w:rPr>
      </w:pPr>
    </w:p>
    <w:p w14:paraId="19776E52" w14:textId="77777777" w:rsidR="007E3C1D" w:rsidRDefault="007E3C1D">
      <w:pPr>
        <w:rPr>
          <w:rFonts w:ascii="Century Schoolbook" w:hAnsi="Century Schoolbook"/>
          <w:color w:val="000000" w:themeColor="text1"/>
        </w:rPr>
      </w:pPr>
    </w:p>
    <w:p w14:paraId="6A3215A4" w14:textId="77777777" w:rsidR="007E3C1D" w:rsidRDefault="007E3C1D">
      <w:pPr>
        <w:rPr>
          <w:rFonts w:ascii="Century Schoolbook" w:hAnsi="Century Schoolbook"/>
          <w:color w:val="000000" w:themeColor="text1"/>
        </w:rPr>
      </w:pPr>
    </w:p>
    <w:p w14:paraId="11936D0A" w14:textId="77777777" w:rsidR="007E3C1D" w:rsidRDefault="007E3C1D">
      <w:pPr>
        <w:rPr>
          <w:rFonts w:ascii="Century Schoolbook" w:hAnsi="Century Schoolbook"/>
          <w:color w:val="000000" w:themeColor="text1"/>
        </w:rPr>
      </w:pPr>
    </w:p>
    <w:p w14:paraId="0186A58A" w14:textId="77777777" w:rsidR="007E3C1D" w:rsidRPr="00477F2D" w:rsidRDefault="007E3C1D">
      <w:pPr>
        <w:rPr>
          <w:rFonts w:ascii="Century Schoolbook" w:hAnsi="Century Schoolbook"/>
          <w:color w:val="000000" w:themeColor="text1"/>
        </w:rPr>
      </w:pPr>
    </w:p>
    <w:p w14:paraId="5E3E5044" w14:textId="77777777" w:rsidR="00226095" w:rsidRPr="00477F2D" w:rsidRDefault="00226095">
      <w:pPr>
        <w:rPr>
          <w:rFonts w:ascii="Century Schoolbook" w:hAnsi="Century Schoolbook"/>
          <w:color w:val="000000" w:themeColor="text1"/>
        </w:rPr>
      </w:pPr>
    </w:p>
    <w:p w14:paraId="0C688428" w14:textId="77777777" w:rsidR="00226095" w:rsidRPr="00477F2D" w:rsidRDefault="00226095" w:rsidP="00226095">
      <w:pPr>
        <w:pStyle w:val="Title"/>
        <w:rPr>
          <w:rFonts w:ascii="Century Schoolbook" w:hAnsi="Century Schoolbook"/>
          <w:color w:val="000000" w:themeColor="text1"/>
        </w:rPr>
      </w:pPr>
      <w:r w:rsidRPr="00477F2D">
        <w:rPr>
          <w:rFonts w:ascii="Century Schoolbook" w:hAnsi="Century Schoolbook"/>
          <w:color w:val="000000" w:themeColor="text1"/>
        </w:rPr>
        <w:lastRenderedPageBreak/>
        <w:t>CCUS Simulator — Line-by-Line Manual</w:t>
      </w:r>
    </w:p>
    <w:p w14:paraId="20A2B8B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rPr>
        <w:fldChar w:fldCharType="begin"/>
      </w:r>
      <w:r w:rsidRPr="00477F2D">
        <w:rPr>
          <w:rFonts w:ascii="Century Schoolbook" w:hAnsi="Century Schoolbook"/>
          <w:color w:val="000000" w:themeColor="text1"/>
        </w:rPr>
        <w:instrText>TOC \o "1-3" \h \z \u</w:instrText>
      </w:r>
      <w:r w:rsidRPr="00477F2D">
        <w:rPr>
          <w:rFonts w:ascii="Century Schoolbook" w:hAnsi="Century Schoolbook"/>
          <w:color w:val="000000" w:themeColor="text1"/>
        </w:rPr>
        <w:fldChar w:fldCharType="separate"/>
      </w:r>
      <w:r w:rsidRPr="00477F2D">
        <w:rPr>
          <w:rFonts w:ascii="Century Schoolbook" w:hAnsi="Century Schoolbook"/>
          <w:color w:val="000000" w:themeColor="text1"/>
        </w:rPr>
        <w:fldChar w:fldCharType="end"/>
      </w:r>
    </w:p>
    <w:p w14:paraId="1D960C12" w14:textId="77777777" w:rsidR="00226095" w:rsidRPr="00477F2D" w:rsidRDefault="00226095" w:rsidP="00226095">
      <w:pPr>
        <w:pStyle w:val="Heading1"/>
        <w:rPr>
          <w:rFonts w:ascii="Century Schoolbook" w:hAnsi="Century Schoolbook"/>
          <w:color w:val="000000" w:themeColor="text1"/>
        </w:rPr>
      </w:pPr>
      <w:r w:rsidRPr="00477F2D">
        <w:rPr>
          <w:rFonts w:ascii="Century Schoolbook" w:hAnsi="Century Schoolbook"/>
          <w:color w:val="000000" w:themeColor="text1"/>
        </w:rPr>
        <w:t>Preamble (before first section header)</w:t>
      </w:r>
    </w:p>
    <w:p w14:paraId="2059C71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 CCUS GUI: Default scenario + Agent-based, with cost &amp; energy, ppm, and live plotting ===</w:t>
      </w:r>
    </w:p>
    <w:p w14:paraId="2F385C5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Comment: === CCUS GUI: Default scenario + Agent-based, with cost &amp; energy, ppm, and live plotting ===</w:t>
      </w:r>
    </w:p>
    <w:p w14:paraId="203AF69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import </w:t>
      </w:r>
      <w:proofErr w:type="spellStart"/>
      <w:r w:rsidRPr="00477F2D">
        <w:rPr>
          <w:rFonts w:ascii="Century Schoolbook" w:hAnsi="Century Schoolbook"/>
          <w:color w:val="000000" w:themeColor="text1"/>
          <w:sz w:val="18"/>
        </w:rPr>
        <w:t>numpy</w:t>
      </w:r>
      <w:proofErr w:type="spellEnd"/>
      <w:r w:rsidRPr="00477F2D">
        <w:rPr>
          <w:rFonts w:ascii="Century Schoolbook" w:hAnsi="Century Schoolbook"/>
          <w:color w:val="000000" w:themeColor="text1"/>
          <w:sz w:val="18"/>
        </w:rPr>
        <w:t xml:space="preserve"> as np</w:t>
      </w:r>
    </w:p>
    <w:p w14:paraId="1112737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Import: loads NumPy (high</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performance arrays and math). Used for numeric vectors and element</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wise operations.</w:t>
      </w:r>
    </w:p>
    <w:p w14:paraId="0BE4850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import pandas as pd</w:t>
      </w:r>
    </w:p>
    <w:p w14:paraId="58D1485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Import: loads Pandas (tables / </w:t>
      </w:r>
      <w:proofErr w:type="spellStart"/>
      <w:r w:rsidRPr="00477F2D">
        <w:rPr>
          <w:rFonts w:ascii="Century Schoolbook" w:hAnsi="Century Schoolbook"/>
          <w:color w:val="000000" w:themeColor="text1"/>
          <w:sz w:val="21"/>
        </w:rPr>
        <w:t>DataFrames</w:t>
      </w:r>
      <w:proofErr w:type="spellEnd"/>
      <w:r w:rsidRPr="00477F2D">
        <w:rPr>
          <w:rFonts w:ascii="Century Schoolbook" w:hAnsi="Century Schoolbook"/>
          <w:color w:val="000000" w:themeColor="text1"/>
          <w:sz w:val="21"/>
        </w:rPr>
        <w:t>). Used to assemble and return tidy tabular results.</w:t>
      </w:r>
    </w:p>
    <w:p w14:paraId="6FD1452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import </w:t>
      </w:r>
      <w:proofErr w:type="spellStart"/>
      <w:r w:rsidRPr="00477F2D">
        <w:rPr>
          <w:rFonts w:ascii="Century Schoolbook" w:hAnsi="Century Schoolbook"/>
          <w:color w:val="000000" w:themeColor="text1"/>
          <w:sz w:val="18"/>
        </w:rPr>
        <w:t>matplotlib.pyplot</w:t>
      </w:r>
      <w:proofErr w:type="spellEnd"/>
      <w:r w:rsidRPr="00477F2D">
        <w:rPr>
          <w:rFonts w:ascii="Century Schoolbook" w:hAnsi="Century Schoolbook"/>
          <w:color w:val="000000" w:themeColor="text1"/>
          <w:sz w:val="18"/>
        </w:rPr>
        <w:t xml:space="preserve"> as </w:t>
      </w:r>
      <w:proofErr w:type="spellStart"/>
      <w:r w:rsidRPr="00477F2D">
        <w:rPr>
          <w:rFonts w:ascii="Century Schoolbook" w:hAnsi="Century Schoolbook"/>
          <w:color w:val="000000" w:themeColor="text1"/>
          <w:sz w:val="18"/>
        </w:rPr>
        <w:t>plt</w:t>
      </w:r>
      <w:proofErr w:type="spellEnd"/>
    </w:p>
    <w:p w14:paraId="4A56428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Import: loads Matplotlib's plotting API as `</w:t>
      </w:r>
      <w:proofErr w:type="spellStart"/>
      <w:r w:rsidRPr="00477F2D">
        <w:rPr>
          <w:rFonts w:ascii="Century Schoolbook" w:hAnsi="Century Schoolbook"/>
          <w:color w:val="000000" w:themeColor="text1"/>
          <w:sz w:val="21"/>
        </w:rPr>
        <w:t>plt</w:t>
      </w:r>
      <w:proofErr w:type="spellEnd"/>
      <w:r w:rsidRPr="00477F2D">
        <w:rPr>
          <w:rFonts w:ascii="Century Schoolbook" w:hAnsi="Century Schoolbook"/>
          <w:color w:val="000000" w:themeColor="text1"/>
          <w:sz w:val="21"/>
        </w:rPr>
        <w:t>` to draw charts (lines, labels, legends).</w:t>
      </w:r>
    </w:p>
    <w:p w14:paraId="6A42333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from </w:t>
      </w:r>
      <w:proofErr w:type="spellStart"/>
      <w:r w:rsidRPr="00477F2D">
        <w:rPr>
          <w:rFonts w:ascii="Century Schoolbook" w:hAnsi="Century Schoolbook"/>
          <w:color w:val="000000" w:themeColor="text1"/>
          <w:sz w:val="18"/>
        </w:rPr>
        <w:t>dataclasses</w:t>
      </w:r>
      <w:proofErr w:type="spellEnd"/>
      <w:r w:rsidRPr="00477F2D">
        <w:rPr>
          <w:rFonts w:ascii="Century Schoolbook" w:hAnsi="Century Schoolbook"/>
          <w:color w:val="000000" w:themeColor="text1"/>
          <w:sz w:val="18"/>
        </w:rPr>
        <w:t xml:space="preserve"> import </w:t>
      </w:r>
      <w:proofErr w:type="spellStart"/>
      <w:r w:rsidRPr="00477F2D">
        <w:rPr>
          <w:rFonts w:ascii="Century Schoolbook" w:hAnsi="Century Schoolbook"/>
          <w:color w:val="000000" w:themeColor="text1"/>
          <w:sz w:val="18"/>
        </w:rPr>
        <w:t>dataclass</w:t>
      </w:r>
      <w:proofErr w:type="spellEnd"/>
    </w:p>
    <w:p w14:paraId="08B2C0F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Import: brings in the `</w:t>
      </w:r>
      <w:proofErr w:type="spellStart"/>
      <w:r w:rsidRPr="00477F2D">
        <w:rPr>
          <w:rFonts w:ascii="Century Schoolbook" w:hAnsi="Century Schoolbook"/>
          <w:color w:val="000000" w:themeColor="text1"/>
          <w:sz w:val="21"/>
        </w:rPr>
        <w:t>dataclass</w:t>
      </w:r>
      <w:proofErr w:type="spellEnd"/>
      <w:r w:rsidRPr="00477F2D">
        <w:rPr>
          <w:rFonts w:ascii="Century Schoolbook" w:hAnsi="Century Schoolbook"/>
          <w:color w:val="000000" w:themeColor="text1"/>
          <w:sz w:val="21"/>
        </w:rPr>
        <w:t>` decorator, which auto</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 xml:space="preserve">generates </w:t>
      </w:r>
      <w:proofErr w:type="spellStart"/>
      <w:r w:rsidRPr="00477F2D">
        <w:rPr>
          <w:rFonts w:ascii="Century Schoolbook" w:hAnsi="Century Schoolbook"/>
          <w:color w:val="000000" w:themeColor="text1"/>
          <w:sz w:val="21"/>
        </w:rPr>
        <w:t>init</w:t>
      </w:r>
      <w:proofErr w:type="spellEnd"/>
      <w:r w:rsidRPr="00477F2D">
        <w:rPr>
          <w:rFonts w:ascii="Century Schoolbook" w:hAnsi="Century Schoolbook"/>
          <w:color w:val="000000" w:themeColor="text1"/>
          <w:sz w:val="21"/>
        </w:rPr>
        <w:t xml:space="preserve"> and other methods for simple classes.</w:t>
      </w:r>
    </w:p>
    <w:p w14:paraId="4CA14EE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from </w:t>
      </w:r>
      <w:proofErr w:type="spellStart"/>
      <w:r w:rsidRPr="00477F2D">
        <w:rPr>
          <w:rFonts w:ascii="Century Schoolbook" w:hAnsi="Century Schoolbook"/>
          <w:color w:val="000000" w:themeColor="text1"/>
          <w:sz w:val="18"/>
        </w:rPr>
        <w:t>ipywidgets</w:t>
      </w:r>
      <w:proofErr w:type="spellEnd"/>
      <w:r w:rsidRPr="00477F2D">
        <w:rPr>
          <w:rFonts w:ascii="Century Schoolbook" w:hAnsi="Century Schoolbook"/>
          <w:color w:val="000000" w:themeColor="text1"/>
          <w:sz w:val="18"/>
        </w:rPr>
        <w:t xml:space="preserve"> import (</w:t>
      </w:r>
    </w:p>
    <w:p w14:paraId="635C838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Import: loads </w:t>
      </w: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xml:space="preserve"> widgets (sliders, dropdowns) for interactive controls in </w:t>
      </w:r>
      <w:proofErr w:type="spellStart"/>
      <w:r w:rsidRPr="00477F2D">
        <w:rPr>
          <w:rFonts w:ascii="Century Schoolbook" w:hAnsi="Century Schoolbook"/>
          <w:color w:val="000000" w:themeColor="text1"/>
          <w:sz w:val="21"/>
        </w:rPr>
        <w:t>Jupyter</w:t>
      </w:r>
      <w:proofErr w:type="spellEnd"/>
      <w:r w:rsidRPr="00477F2D">
        <w:rPr>
          <w:rFonts w:ascii="Century Schoolbook" w:hAnsi="Century Schoolbook"/>
          <w:color w:val="000000" w:themeColor="text1"/>
          <w:sz w:val="21"/>
        </w:rPr>
        <w:t>.</w:t>
      </w:r>
    </w:p>
    <w:p w14:paraId="6F2DBD4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 xml:space="preserve">, Dropdown, Label, </w:t>
      </w:r>
      <w:proofErr w:type="spellStart"/>
      <w:r w:rsidRPr="00477F2D">
        <w:rPr>
          <w:rFonts w:ascii="Century Schoolbook" w:hAnsi="Century Schoolbook"/>
          <w:color w:val="000000" w:themeColor="text1"/>
          <w:sz w:val="18"/>
        </w:rPr>
        <w:t>GridBox</w:t>
      </w:r>
      <w:proofErr w:type="spellEnd"/>
      <w:r w:rsidRPr="00477F2D">
        <w:rPr>
          <w:rFonts w:ascii="Century Schoolbook" w:hAnsi="Century Schoolbook"/>
          <w:color w:val="000000" w:themeColor="text1"/>
          <w:sz w:val="18"/>
        </w:rPr>
        <w:t>, Layout,</w:t>
      </w:r>
    </w:p>
    <w:p w14:paraId="48C46A8C"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238577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interactive_output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VBox</w:t>
      </w:r>
      <w:proofErr w:type="spellEnd"/>
    </w:p>
    <w:p w14:paraId="367FA168"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595FE95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4F86E72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55D8587" w14:textId="77777777" w:rsidR="00226095" w:rsidRPr="00477F2D" w:rsidRDefault="00226095" w:rsidP="00226095">
      <w:pPr>
        <w:pStyle w:val="Heading1"/>
        <w:rPr>
          <w:rFonts w:ascii="Century Schoolbook" w:hAnsi="Century Schoolbook"/>
          <w:color w:val="000000" w:themeColor="text1"/>
        </w:rPr>
      </w:pPr>
      <w:r w:rsidRPr="00477F2D">
        <w:rPr>
          <w:rFonts w:ascii="Century Schoolbook" w:hAnsi="Century Schoolbook"/>
          <w:color w:val="000000" w:themeColor="text1"/>
        </w:rPr>
        <w:lastRenderedPageBreak/>
        <w:t>helpers &amp; data "cards"</w:t>
      </w:r>
    </w:p>
    <w:p w14:paraId="6FD849C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793714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E6D486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@dataclass</w:t>
      </w:r>
    </w:p>
    <w:p w14:paraId="517F2CD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Decorator: marks the following class as a </w:t>
      </w:r>
      <w:proofErr w:type="spellStart"/>
      <w:r w:rsidRPr="00477F2D">
        <w:rPr>
          <w:rFonts w:ascii="Century Schoolbook" w:hAnsi="Century Schoolbook"/>
          <w:color w:val="000000" w:themeColor="text1"/>
          <w:sz w:val="21"/>
        </w:rPr>
        <w:t>dataclass</w:t>
      </w:r>
      <w:proofErr w:type="spellEnd"/>
      <w:r w:rsidRPr="00477F2D">
        <w:rPr>
          <w:rFonts w:ascii="Century Schoolbook" w:hAnsi="Century Schoolbook"/>
          <w:color w:val="000000" w:themeColor="text1"/>
          <w:sz w:val="21"/>
        </w:rPr>
        <w:t>; Python will auto</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create boilerplate like the constructor.</w:t>
      </w:r>
    </w:p>
    <w:p w14:paraId="16E858B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class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6AA08D8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Class definition: creates a custom data structure (fields defined on the following indented lines).</w:t>
      </w:r>
    </w:p>
    <w:p w14:paraId="2C61F8C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float = 120.0   # starting $/t captured (tech-only)</w:t>
      </w:r>
    </w:p>
    <w:p w14:paraId="45913BB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`ccus_cost_usd_per_t0: float` to `120.0   # starting $/t captured (tech-only)` to store an intermediate or final value.</w:t>
      </w:r>
    </w:p>
    <w:p w14:paraId="6FABA98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float = 5.0   # cost ↓ %/yr</w:t>
      </w:r>
    </w:p>
    <w:p w14:paraId="27936AA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ccus_learning_rate_pct</w:t>
      </w:r>
      <w:proofErr w:type="spellEnd"/>
      <w:r w:rsidRPr="00477F2D">
        <w:rPr>
          <w:rFonts w:ascii="Century Schoolbook" w:hAnsi="Century Schoolbook"/>
          <w:color w:val="000000" w:themeColor="text1"/>
          <w:sz w:val="21"/>
        </w:rPr>
        <w:t>: float` to `5.0   # cost ↓ %/yr` to store an intermediate or final value.</w:t>
      </w:r>
    </w:p>
    <w:p w14:paraId="5D701F0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float = 300.0 # kWh per t captured (start)</w:t>
      </w:r>
    </w:p>
    <w:p w14:paraId="3163218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`ccus_energy_kWh_per_t0: float` to `300.0 # kWh per t captured (start)` to store an intermediate or final value.</w:t>
      </w:r>
    </w:p>
    <w:p w14:paraId="430993D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float = 2.0  # energy ↓ %/yr</w:t>
      </w:r>
    </w:p>
    <w:p w14:paraId="6179F64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ccus_energy_improve_pct</w:t>
      </w:r>
      <w:proofErr w:type="spellEnd"/>
      <w:r w:rsidRPr="00477F2D">
        <w:rPr>
          <w:rFonts w:ascii="Century Schoolbook" w:hAnsi="Century Schoolbook"/>
          <w:color w:val="000000" w:themeColor="text1"/>
          <w:sz w:val="21"/>
        </w:rPr>
        <w:t>: float` to `2.0  # energy ↓ %/yr` to store an intermediate or final value.</w:t>
      </w:r>
    </w:p>
    <w:p w14:paraId="1EEAB53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float = 0.07 # $/kWh</w:t>
      </w:r>
    </w:p>
    <w:p w14:paraId="2D372FF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power_price_usd_per_kwh</w:t>
      </w:r>
      <w:proofErr w:type="spellEnd"/>
      <w:r w:rsidRPr="00477F2D">
        <w:rPr>
          <w:rFonts w:ascii="Century Schoolbook" w:hAnsi="Century Schoolbook"/>
          <w:color w:val="000000" w:themeColor="text1"/>
          <w:sz w:val="21"/>
        </w:rPr>
        <w:t>: float` to `0.07 # $/kWh` to store an intermediate or final value.</w:t>
      </w:r>
    </w:p>
    <w:p w14:paraId="3937CB8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grid_kgCO2_per_kwh: float = 0.40      # kg CO2 / kWh</w:t>
      </w:r>
    </w:p>
    <w:p w14:paraId="2C88E29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`grid_kgCO2_per_kwh: float` to `0.40      # kg CO2 / kWh` to store an intermediate or final value.</w:t>
      </w:r>
    </w:p>
    <w:p w14:paraId="1A69E38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B4A3A4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19AADB9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net_mt_series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4AB7C87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Function definition: declares a reusable block of code. Parameters in parentheses are the inputs.</w:t>
      </w:r>
    </w:p>
    <w:p w14:paraId="07923A1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 float(</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0FCAB14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ppm_vals</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ppm_now</w:t>
      </w:r>
      <w:proofErr w:type="spellEnd"/>
      <w:r w:rsidRPr="00477F2D">
        <w:rPr>
          <w:rFonts w:ascii="Century Schoolbook" w:hAnsi="Century Schoolbook"/>
          <w:color w:val="000000" w:themeColor="text1"/>
          <w:sz w:val="21"/>
        </w:rPr>
        <w:t>` to `[], float(</w:t>
      </w:r>
      <w:proofErr w:type="spellStart"/>
      <w:r w:rsidRPr="00477F2D">
        <w:rPr>
          <w:rFonts w:ascii="Century Schoolbook" w:hAnsi="Century Schoolbook"/>
          <w:color w:val="000000" w:themeColor="text1"/>
          <w:sz w:val="21"/>
        </w:rPr>
        <w:t>starting_ppm</w:t>
      </w:r>
      <w:proofErr w:type="spellEnd"/>
      <w:r w:rsidRPr="00477F2D">
        <w:rPr>
          <w:rFonts w:ascii="Century Schoolbook" w:hAnsi="Century Schoolbook"/>
          <w:color w:val="000000" w:themeColor="text1"/>
          <w:sz w:val="21"/>
        </w:rPr>
        <w:t>)` to store an intermediate or final value.</w:t>
      </w:r>
    </w:p>
    <w:p w14:paraId="6DFF205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in </w:t>
      </w:r>
      <w:proofErr w:type="spellStart"/>
      <w:r w:rsidRPr="00477F2D">
        <w:rPr>
          <w:rFonts w:ascii="Century Schoolbook" w:hAnsi="Century Schoolbook"/>
          <w:color w:val="000000" w:themeColor="text1"/>
          <w:sz w:val="18"/>
        </w:rPr>
        <w:t>np.asarray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net_mt_series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6F87C07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Loop: repeats the indented block for each item or while a condition holds.</w:t>
      </w:r>
    </w:p>
    <w:p w14:paraId="45F00EA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add_ppm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1000.0) * ppm_per_GtCO2</w:t>
      </w:r>
    </w:p>
    <w:p w14:paraId="256F83D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add_ppm</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net_mt</w:t>
      </w:r>
      <w:proofErr w:type="spellEnd"/>
      <w:r w:rsidRPr="00477F2D">
        <w:rPr>
          <w:rFonts w:ascii="Century Schoolbook" w:hAnsi="Century Schoolbook"/>
          <w:color w:val="000000" w:themeColor="text1"/>
          <w:sz w:val="21"/>
        </w:rPr>
        <w:t xml:space="preserve"> / 1000.0) * ppm_per_GtCO2` to store an intermediate or final value.</w:t>
      </w:r>
    </w:p>
    <w:p w14:paraId="4220F6F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excess  =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preindustrial_ppm</w:t>
      </w:r>
      <w:proofErr w:type="spellEnd"/>
    </w:p>
    <w:p w14:paraId="05B030B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`excess` to `</w:t>
      </w:r>
      <w:proofErr w:type="spellStart"/>
      <w:r w:rsidRPr="00477F2D">
        <w:rPr>
          <w:rFonts w:ascii="Century Schoolbook" w:hAnsi="Century Schoolbook"/>
          <w:color w:val="000000" w:themeColor="text1"/>
          <w:sz w:val="21"/>
        </w:rPr>
        <w:t>ppm_now</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preindustrial_ppm</w:t>
      </w:r>
      <w:proofErr w:type="spellEnd"/>
      <w:r w:rsidRPr="00477F2D">
        <w:rPr>
          <w:rFonts w:ascii="Century Schoolbook" w:hAnsi="Century Schoolbook"/>
          <w:color w:val="000000" w:themeColor="text1"/>
          <w:sz w:val="21"/>
        </w:rPr>
        <w:t>` to store an intermediate or final value.</w:t>
      </w:r>
    </w:p>
    <w:p w14:paraId="534A7A8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sink    =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 excess</w:t>
      </w:r>
    </w:p>
    <w:p w14:paraId="6B4C86C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`sink` to `</w:t>
      </w:r>
      <w:proofErr w:type="spellStart"/>
      <w:r w:rsidRPr="00477F2D">
        <w:rPr>
          <w:rFonts w:ascii="Century Schoolbook" w:hAnsi="Century Schoolbook"/>
          <w:color w:val="000000" w:themeColor="text1"/>
          <w:sz w:val="21"/>
        </w:rPr>
        <w:t>k_sink</w:t>
      </w:r>
      <w:proofErr w:type="spellEnd"/>
      <w:r w:rsidRPr="00477F2D">
        <w:rPr>
          <w:rFonts w:ascii="Century Schoolbook" w:hAnsi="Century Schoolbook"/>
          <w:color w:val="000000" w:themeColor="text1"/>
          <w:sz w:val="21"/>
        </w:rPr>
        <w:t xml:space="preserve"> * excess` to store an intermediate or final value.</w:t>
      </w:r>
    </w:p>
    <w:p w14:paraId="71DA8CE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add_ppm</w:t>
      </w:r>
      <w:proofErr w:type="spellEnd"/>
      <w:r w:rsidRPr="00477F2D">
        <w:rPr>
          <w:rFonts w:ascii="Century Schoolbook" w:hAnsi="Century Schoolbook"/>
          <w:color w:val="000000" w:themeColor="text1"/>
          <w:sz w:val="18"/>
        </w:rPr>
        <w:t xml:space="preserve"> - sink</w:t>
      </w:r>
    </w:p>
    <w:p w14:paraId="685C5E3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ppm_now</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ppm_now</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add_ppm</w:t>
      </w:r>
      <w:proofErr w:type="spellEnd"/>
      <w:r w:rsidRPr="00477F2D">
        <w:rPr>
          <w:rFonts w:ascii="Century Schoolbook" w:hAnsi="Century Schoolbook"/>
          <w:color w:val="000000" w:themeColor="text1"/>
          <w:sz w:val="21"/>
        </w:rPr>
        <w:t xml:space="preserve"> - sink` to store an intermediate or final value.</w:t>
      </w:r>
    </w:p>
    <w:p w14:paraId="3A98791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ppm_now</w:t>
      </w:r>
      <w:proofErr w:type="spellEnd"/>
      <w:r w:rsidRPr="00477F2D">
        <w:rPr>
          <w:rFonts w:ascii="Century Schoolbook" w:hAnsi="Century Schoolbook"/>
          <w:color w:val="000000" w:themeColor="text1"/>
          <w:sz w:val="18"/>
        </w:rPr>
        <w:t>)</w:t>
      </w:r>
    </w:p>
    <w:p w14:paraId="066B52C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E52B4A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25E9D5F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16C165E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46E2EB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2033BB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31167A0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465522C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cost0, </w:t>
      </w:r>
      <w:proofErr w:type="spellStart"/>
      <w:r w:rsidRPr="00477F2D">
        <w:rPr>
          <w:rFonts w:ascii="Century Schoolbook" w:hAnsi="Century Schoolbook"/>
          <w:color w:val="000000" w:themeColor="text1"/>
          <w:sz w:val="18"/>
        </w:rPr>
        <w:t>learn_pct</w:t>
      </w:r>
      <w:proofErr w:type="spellEnd"/>
      <w:r w:rsidRPr="00477F2D">
        <w:rPr>
          <w:rFonts w:ascii="Century Schoolbook" w:hAnsi="Century Schoolbook"/>
          <w:color w:val="000000" w:themeColor="text1"/>
          <w:sz w:val="18"/>
        </w:rPr>
        <w:t xml:space="preserve">, kwh0, </w:t>
      </w:r>
      <w:proofErr w:type="spellStart"/>
      <w:r w:rsidRPr="00477F2D">
        <w:rPr>
          <w:rFonts w:ascii="Century Schoolbook" w:hAnsi="Century Schoolbook"/>
          <w:color w:val="000000" w:themeColor="text1"/>
          <w:sz w:val="18"/>
        </w:rPr>
        <w:t>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grid_kg_per_kwh</w:t>
      </w:r>
      <w:proofErr w:type="spellEnd"/>
      <w:r w:rsidRPr="00477F2D">
        <w:rPr>
          <w:rFonts w:ascii="Century Schoolbook" w:hAnsi="Century Schoolbook"/>
          <w:color w:val="000000" w:themeColor="text1"/>
          <w:sz w:val="18"/>
        </w:rPr>
        <w:t>):</w:t>
      </w:r>
    </w:p>
    <w:p w14:paraId="4B2344B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31105D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 = </w:t>
      </w:r>
      <w:proofErr w:type="spellStart"/>
      <w:r w:rsidRPr="00477F2D">
        <w:rPr>
          <w:rFonts w:ascii="Century Schoolbook" w:hAnsi="Century Schoolbook"/>
          <w:color w:val="000000" w:themeColor="text1"/>
          <w:sz w:val="18"/>
        </w:rPr>
        <w:t>np.asarray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5F18DFC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`cap` to `</w:t>
      </w:r>
      <w:proofErr w:type="spellStart"/>
      <w:r w:rsidRPr="00477F2D">
        <w:rPr>
          <w:rFonts w:ascii="Century Schoolbook" w:hAnsi="Century Schoolbook"/>
          <w:color w:val="000000" w:themeColor="text1"/>
          <w:sz w:val="21"/>
        </w:rPr>
        <w:t>np.asarray</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captured_mt</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to store an intermediate or final value.</w:t>
      </w:r>
    </w:p>
    <w:p w14:paraId="584D4EE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 = </w:t>
      </w:r>
      <w:proofErr w:type="spellStart"/>
      <w:r w:rsidRPr="00477F2D">
        <w:rPr>
          <w:rFonts w:ascii="Century Schoolbook" w:hAnsi="Century Schoolbook"/>
          <w:color w:val="000000" w:themeColor="text1"/>
          <w:sz w:val="18"/>
        </w:rPr>
        <w:t>len</w:t>
      </w:r>
      <w:proofErr w:type="spellEnd"/>
      <w:r w:rsidRPr="00477F2D">
        <w:rPr>
          <w:rFonts w:ascii="Century Schoolbook" w:hAnsi="Century Schoolbook"/>
          <w:color w:val="000000" w:themeColor="text1"/>
          <w:sz w:val="18"/>
        </w:rPr>
        <w:t>(cap)</w:t>
      </w:r>
    </w:p>
    <w:p w14:paraId="28D9A31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`n` to `</w:t>
      </w:r>
      <w:proofErr w:type="spellStart"/>
      <w:r w:rsidRPr="00477F2D">
        <w:rPr>
          <w:rFonts w:ascii="Century Schoolbook" w:hAnsi="Century Schoolbook"/>
          <w:color w:val="000000" w:themeColor="text1"/>
          <w:sz w:val="21"/>
        </w:rPr>
        <w:t>len</w:t>
      </w:r>
      <w:proofErr w:type="spellEnd"/>
      <w:r w:rsidRPr="00477F2D">
        <w:rPr>
          <w:rFonts w:ascii="Century Schoolbook" w:hAnsi="Century Schoolbook"/>
          <w:color w:val="000000" w:themeColor="text1"/>
          <w:sz w:val="21"/>
        </w:rPr>
        <w:t>(cap)` to store an intermediate or final value.</w:t>
      </w:r>
    </w:p>
    <w:p w14:paraId="40520CF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 cost0 * (1.0 - </w:t>
      </w:r>
      <w:proofErr w:type="spellStart"/>
      <w:r w:rsidRPr="00477F2D">
        <w:rPr>
          <w:rFonts w:ascii="Century Schoolbook" w:hAnsi="Century Schoolbook"/>
          <w:color w:val="000000" w:themeColor="text1"/>
          <w:sz w:val="18"/>
        </w:rPr>
        <w:t>learn_pct</w:t>
      </w:r>
      <w:proofErr w:type="spellEnd"/>
      <w:r w:rsidRPr="00477F2D">
        <w:rPr>
          <w:rFonts w:ascii="Century Schoolbook" w:hAnsi="Century Schoolbook"/>
          <w:color w:val="000000" w:themeColor="text1"/>
          <w:sz w:val="18"/>
        </w:rPr>
        <w:t xml:space="preserve">/100.0) ** </w:t>
      </w:r>
      <w:proofErr w:type="spellStart"/>
      <w:r w:rsidRPr="00477F2D">
        <w:rPr>
          <w:rFonts w:ascii="Century Schoolbook" w:hAnsi="Century Schoolbook"/>
          <w:color w:val="000000" w:themeColor="text1"/>
          <w:sz w:val="18"/>
        </w:rPr>
        <w:t>np.arange</w:t>
      </w:r>
      <w:proofErr w:type="spellEnd"/>
      <w:r w:rsidRPr="00477F2D">
        <w:rPr>
          <w:rFonts w:ascii="Century Schoolbook" w:hAnsi="Century Schoolbook"/>
          <w:color w:val="000000" w:themeColor="text1"/>
          <w:sz w:val="18"/>
        </w:rPr>
        <w:t>(n)</w:t>
      </w:r>
    </w:p>
    <w:p w14:paraId="26C7F2E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cost_per_t</w:t>
      </w:r>
      <w:proofErr w:type="spellEnd"/>
      <w:r w:rsidRPr="00477F2D">
        <w:rPr>
          <w:rFonts w:ascii="Century Schoolbook" w:hAnsi="Century Schoolbook"/>
          <w:color w:val="000000" w:themeColor="text1"/>
          <w:sz w:val="21"/>
        </w:rPr>
        <w:t xml:space="preserve">` to `cost0 * (1.0 - </w:t>
      </w:r>
      <w:proofErr w:type="spellStart"/>
      <w:r w:rsidRPr="00477F2D">
        <w:rPr>
          <w:rFonts w:ascii="Century Schoolbook" w:hAnsi="Century Schoolbook"/>
          <w:color w:val="000000" w:themeColor="text1"/>
          <w:sz w:val="21"/>
        </w:rPr>
        <w:t>learn_pct</w:t>
      </w:r>
      <w:proofErr w:type="spellEnd"/>
      <w:r w:rsidRPr="00477F2D">
        <w:rPr>
          <w:rFonts w:ascii="Century Schoolbook" w:hAnsi="Century Schoolbook"/>
          <w:color w:val="000000" w:themeColor="text1"/>
          <w:sz w:val="21"/>
        </w:rPr>
        <w:t xml:space="preserve">/100.0) ** </w:t>
      </w:r>
      <w:proofErr w:type="spellStart"/>
      <w:r w:rsidRPr="00477F2D">
        <w:rPr>
          <w:rFonts w:ascii="Century Schoolbook" w:hAnsi="Century Schoolbook"/>
          <w:color w:val="000000" w:themeColor="text1"/>
          <w:sz w:val="21"/>
        </w:rPr>
        <w:t>np.arange</w:t>
      </w:r>
      <w:proofErr w:type="spellEnd"/>
      <w:r w:rsidRPr="00477F2D">
        <w:rPr>
          <w:rFonts w:ascii="Century Schoolbook" w:hAnsi="Century Schoolbook"/>
          <w:color w:val="000000" w:themeColor="text1"/>
          <w:sz w:val="21"/>
        </w:rPr>
        <w:t>(n)` to store an intermediate or final value.</w:t>
      </w:r>
    </w:p>
    <w:p w14:paraId="5FBEC1A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kwh0  * (1.0 - </w:t>
      </w:r>
      <w:proofErr w:type="spellStart"/>
      <w:r w:rsidRPr="00477F2D">
        <w:rPr>
          <w:rFonts w:ascii="Century Schoolbook" w:hAnsi="Century Schoolbook"/>
          <w:color w:val="000000" w:themeColor="text1"/>
          <w:sz w:val="18"/>
        </w:rPr>
        <w:t>improve_pct</w:t>
      </w:r>
      <w:proofErr w:type="spellEnd"/>
      <w:r w:rsidRPr="00477F2D">
        <w:rPr>
          <w:rFonts w:ascii="Century Schoolbook" w:hAnsi="Century Schoolbook"/>
          <w:color w:val="000000" w:themeColor="text1"/>
          <w:sz w:val="18"/>
        </w:rPr>
        <w:t xml:space="preserve">/100.0) ** </w:t>
      </w:r>
      <w:proofErr w:type="spellStart"/>
      <w:r w:rsidRPr="00477F2D">
        <w:rPr>
          <w:rFonts w:ascii="Century Schoolbook" w:hAnsi="Century Schoolbook"/>
          <w:color w:val="000000" w:themeColor="text1"/>
          <w:sz w:val="18"/>
        </w:rPr>
        <w:t>np.arange</w:t>
      </w:r>
      <w:proofErr w:type="spellEnd"/>
      <w:r w:rsidRPr="00477F2D">
        <w:rPr>
          <w:rFonts w:ascii="Century Schoolbook" w:hAnsi="Century Schoolbook"/>
          <w:color w:val="000000" w:themeColor="text1"/>
          <w:sz w:val="18"/>
        </w:rPr>
        <w:t>(n)</w:t>
      </w:r>
    </w:p>
    <w:p w14:paraId="34187B9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kwh_per_t</w:t>
      </w:r>
      <w:proofErr w:type="spellEnd"/>
      <w:r w:rsidRPr="00477F2D">
        <w:rPr>
          <w:rFonts w:ascii="Century Schoolbook" w:hAnsi="Century Schoolbook"/>
          <w:color w:val="000000" w:themeColor="text1"/>
          <w:sz w:val="21"/>
        </w:rPr>
        <w:t xml:space="preserve">` to `kwh0  * (1.0 - </w:t>
      </w:r>
      <w:proofErr w:type="spellStart"/>
      <w:r w:rsidRPr="00477F2D">
        <w:rPr>
          <w:rFonts w:ascii="Century Schoolbook" w:hAnsi="Century Schoolbook"/>
          <w:color w:val="000000" w:themeColor="text1"/>
          <w:sz w:val="21"/>
        </w:rPr>
        <w:t>improve_pct</w:t>
      </w:r>
      <w:proofErr w:type="spellEnd"/>
      <w:r w:rsidRPr="00477F2D">
        <w:rPr>
          <w:rFonts w:ascii="Century Schoolbook" w:hAnsi="Century Schoolbook"/>
          <w:color w:val="000000" w:themeColor="text1"/>
          <w:sz w:val="21"/>
        </w:rPr>
        <w:t xml:space="preserve">/100.0) ** </w:t>
      </w:r>
      <w:proofErr w:type="spellStart"/>
      <w:r w:rsidRPr="00477F2D">
        <w:rPr>
          <w:rFonts w:ascii="Century Schoolbook" w:hAnsi="Century Schoolbook"/>
          <w:color w:val="000000" w:themeColor="text1"/>
          <w:sz w:val="21"/>
        </w:rPr>
        <w:t>np.arange</w:t>
      </w:r>
      <w:proofErr w:type="spellEnd"/>
      <w:r w:rsidRPr="00477F2D">
        <w:rPr>
          <w:rFonts w:ascii="Century Schoolbook" w:hAnsi="Century Schoolbook"/>
          <w:color w:val="000000" w:themeColor="text1"/>
          <w:sz w:val="21"/>
        </w:rPr>
        <w:t>(n)` to store an intermediate or final value.</w:t>
      </w:r>
    </w:p>
    <w:p w14:paraId="2A4AFC3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tech_cost_usd_b</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 1e6</w:t>
      </w:r>
    </w:p>
    <w:p w14:paraId="19BBB7E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tech_cost_usd_b</w:t>
      </w:r>
      <w:proofErr w:type="spellEnd"/>
      <w:r w:rsidRPr="00477F2D">
        <w:rPr>
          <w:rFonts w:ascii="Century Schoolbook" w:hAnsi="Century Schoolbook"/>
          <w:color w:val="000000" w:themeColor="text1"/>
          <w:sz w:val="21"/>
        </w:rPr>
        <w:t xml:space="preserve">` to `cap * </w:t>
      </w:r>
      <w:proofErr w:type="spellStart"/>
      <w:r w:rsidRPr="00477F2D">
        <w:rPr>
          <w:rFonts w:ascii="Century Schoolbook" w:hAnsi="Century Schoolbook"/>
          <w:color w:val="000000" w:themeColor="text1"/>
          <w:sz w:val="21"/>
        </w:rPr>
        <w:t>cost_per_t</w:t>
      </w:r>
      <w:proofErr w:type="spellEnd"/>
      <w:r w:rsidRPr="00477F2D">
        <w:rPr>
          <w:rFonts w:ascii="Century Schoolbook" w:hAnsi="Century Schoolbook"/>
          <w:color w:val="000000" w:themeColor="text1"/>
          <w:sz w:val="21"/>
        </w:rPr>
        <w:t xml:space="preserve"> / 1e6` to store an intermediate or final value.</w:t>
      </w:r>
    </w:p>
    <w:p w14:paraId="518C046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1000.0</w:t>
      </w:r>
    </w:p>
    <w:p w14:paraId="039175D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energy_twh</w:t>
      </w:r>
      <w:proofErr w:type="spellEnd"/>
      <w:r w:rsidRPr="00477F2D">
        <w:rPr>
          <w:rFonts w:ascii="Century Schoolbook" w:hAnsi="Century Schoolbook"/>
          <w:color w:val="000000" w:themeColor="text1"/>
          <w:sz w:val="21"/>
        </w:rPr>
        <w:t xml:space="preserve">` to `cap * </w:t>
      </w:r>
      <w:proofErr w:type="spellStart"/>
      <w:r w:rsidRPr="00477F2D">
        <w:rPr>
          <w:rFonts w:ascii="Century Schoolbook" w:hAnsi="Century Schoolbook"/>
          <w:color w:val="000000" w:themeColor="text1"/>
          <w:sz w:val="21"/>
        </w:rPr>
        <w:t>kwh_per_t</w:t>
      </w:r>
      <w:proofErr w:type="spellEnd"/>
      <w:r w:rsidRPr="00477F2D">
        <w:rPr>
          <w:rFonts w:ascii="Century Schoolbook" w:hAnsi="Century Schoolbook"/>
          <w:color w:val="000000" w:themeColor="text1"/>
          <w:sz w:val="21"/>
        </w:rPr>
        <w:t xml:space="preserve"> / 1000.0` to store an intermediate or final value.</w:t>
      </w:r>
    </w:p>
    <w:p w14:paraId="7E62F9E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energy_bill_usd_b</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power_price</w:t>
      </w:r>
      <w:proofErr w:type="spellEnd"/>
      <w:r w:rsidRPr="00477F2D">
        <w:rPr>
          <w:rFonts w:ascii="Century Schoolbook" w:hAnsi="Century Schoolbook"/>
          <w:color w:val="000000" w:themeColor="text1"/>
          <w:sz w:val="18"/>
        </w:rPr>
        <w:t>) / 1e9</w:t>
      </w:r>
    </w:p>
    <w:p w14:paraId="3619ADE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energy_bill_usd_b</w:t>
      </w:r>
      <w:proofErr w:type="spellEnd"/>
      <w:r w:rsidRPr="00477F2D">
        <w:rPr>
          <w:rFonts w:ascii="Century Schoolbook" w:hAnsi="Century Schoolbook"/>
          <w:color w:val="000000" w:themeColor="text1"/>
          <w:sz w:val="21"/>
        </w:rPr>
        <w:t xml:space="preserve">` to `(cap * </w:t>
      </w:r>
      <w:proofErr w:type="spellStart"/>
      <w:r w:rsidRPr="00477F2D">
        <w:rPr>
          <w:rFonts w:ascii="Century Schoolbook" w:hAnsi="Century Schoolbook"/>
          <w:color w:val="000000" w:themeColor="text1"/>
          <w:sz w:val="21"/>
        </w:rPr>
        <w:t>kwh_per_t</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power_price</w:t>
      </w:r>
      <w:proofErr w:type="spellEnd"/>
      <w:r w:rsidRPr="00477F2D">
        <w:rPr>
          <w:rFonts w:ascii="Century Schoolbook" w:hAnsi="Century Schoolbook"/>
          <w:color w:val="000000" w:themeColor="text1"/>
          <w:sz w:val="21"/>
        </w:rPr>
        <w:t>) / 1e9` to store an intermediate or final value.</w:t>
      </w:r>
    </w:p>
    <w:p w14:paraId="1230ECA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xml:space="preserve">    = cap *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grid_kg_per_kwh</w:t>
      </w:r>
      <w:proofErr w:type="spellEnd"/>
      <w:r w:rsidRPr="00477F2D">
        <w:rPr>
          <w:rFonts w:ascii="Century Schoolbook" w:hAnsi="Century Schoolbook"/>
          <w:color w:val="000000" w:themeColor="text1"/>
          <w:sz w:val="18"/>
        </w:rPr>
        <w:t xml:space="preserve"> / 1000.0</w:t>
      </w:r>
    </w:p>
    <w:p w14:paraId="79F3A0E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energy_emis_mt</w:t>
      </w:r>
      <w:proofErr w:type="spellEnd"/>
      <w:r w:rsidRPr="00477F2D">
        <w:rPr>
          <w:rFonts w:ascii="Century Schoolbook" w:hAnsi="Century Schoolbook"/>
          <w:color w:val="000000" w:themeColor="text1"/>
          <w:sz w:val="21"/>
        </w:rPr>
        <w:t xml:space="preserve">` to `cap * </w:t>
      </w:r>
      <w:proofErr w:type="spellStart"/>
      <w:r w:rsidRPr="00477F2D">
        <w:rPr>
          <w:rFonts w:ascii="Century Schoolbook" w:hAnsi="Century Schoolbook"/>
          <w:color w:val="000000" w:themeColor="text1"/>
          <w:sz w:val="21"/>
        </w:rPr>
        <w:t>kwh_per_t</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grid_kg_per_kwh</w:t>
      </w:r>
      <w:proofErr w:type="spellEnd"/>
      <w:r w:rsidRPr="00477F2D">
        <w:rPr>
          <w:rFonts w:ascii="Century Schoolbook" w:hAnsi="Century Schoolbook"/>
          <w:color w:val="000000" w:themeColor="text1"/>
          <w:sz w:val="21"/>
        </w:rPr>
        <w:t xml:space="preserve"> / 1000.0` to store an intermediate or final value.</w:t>
      </w:r>
    </w:p>
    <w:p w14:paraId="1271914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29DED09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63F435F9" w14:textId="77777777" w:rsidR="00226095" w:rsidRPr="00477F2D" w:rsidRDefault="00226095" w:rsidP="00226095">
      <w:pPr>
        <w:pStyle w:val="Heading1"/>
        <w:rPr>
          <w:rFonts w:ascii="Century Schoolbook" w:hAnsi="Century Schoolbook"/>
          <w:color w:val="000000" w:themeColor="text1"/>
        </w:rPr>
      </w:pPr>
      <w:r w:rsidRPr="00477F2D">
        <w:rPr>
          <w:rFonts w:ascii="Century Schoolbook" w:hAnsi="Century Schoolbook"/>
          <w:color w:val="000000" w:themeColor="text1"/>
        </w:rPr>
        <w:t>simulators</w:t>
      </w:r>
    </w:p>
    <w:p w14:paraId="2AC76F7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00D0D0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FBA116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simulate_default_with_cost_energy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303B3F7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6BFD986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7ACCBD1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B804B5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23D6426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DBE83C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40D1FD4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2EF39A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3E82BA5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Pandas: constructs a </w:t>
      </w:r>
      <w:proofErr w:type="spellStart"/>
      <w:r w:rsidRPr="00477F2D">
        <w:rPr>
          <w:rFonts w:ascii="Century Schoolbook" w:hAnsi="Century Schoolbook"/>
          <w:color w:val="000000" w:themeColor="text1"/>
          <w:sz w:val="21"/>
        </w:rPr>
        <w:t>DataFrame</w:t>
      </w:r>
      <w:proofErr w:type="spellEnd"/>
      <w:r w:rsidRPr="00477F2D">
        <w:rPr>
          <w:rFonts w:ascii="Century Schoolbook" w:hAnsi="Century Schoolbook"/>
          <w:color w:val="000000" w:themeColor="text1"/>
          <w:sz w:val="21"/>
        </w:rPr>
        <w:t xml:space="preserve"> (table) from a dictionary of column name → data series.</w:t>
      </w:r>
    </w:p>
    <w:p w14:paraId="3833882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2BFC07C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builds a list of integer years from start to end inclusive.</w:t>
      </w:r>
    </w:p>
    <w:p w14:paraId="7EC2560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float(</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006BE98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`g` to `float(</w:t>
      </w:r>
      <w:proofErr w:type="spellStart"/>
      <w:r w:rsidRPr="00477F2D">
        <w:rPr>
          <w:rFonts w:ascii="Century Schoolbook" w:hAnsi="Century Schoolbook"/>
          <w:color w:val="000000" w:themeColor="text1"/>
          <w:sz w:val="21"/>
        </w:rPr>
        <w:t>gross_start_mt</w:t>
      </w:r>
      <w:proofErr w:type="spellEnd"/>
      <w:r w:rsidRPr="00477F2D">
        <w:rPr>
          <w:rFonts w:ascii="Century Schoolbook" w:hAnsi="Century Schoolbook"/>
          <w:color w:val="000000" w:themeColor="text1"/>
          <w:sz w:val="21"/>
        </w:rPr>
        <w:t>)` to store an intermediate or final value.</w:t>
      </w:r>
    </w:p>
    <w:p w14:paraId="46EA610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2898BE2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 to `float(</w:t>
      </w:r>
      <w:proofErr w:type="spellStart"/>
      <w:r w:rsidRPr="00477F2D">
        <w:rPr>
          <w:rFonts w:ascii="Century Schoolbook" w:hAnsi="Century Schoolbook"/>
          <w:color w:val="000000" w:themeColor="text1"/>
          <w:sz w:val="21"/>
        </w:rPr>
        <w:t>ccus_start_mt</w:t>
      </w:r>
      <w:proofErr w:type="spellEnd"/>
      <w:r w:rsidRPr="00477F2D">
        <w:rPr>
          <w:rFonts w:ascii="Century Schoolbook" w:hAnsi="Century Schoolbook"/>
          <w:color w:val="000000" w:themeColor="text1"/>
          <w:sz w:val="21"/>
        </w:rPr>
        <w:t>)` to store an intermediate or final value.</w:t>
      </w:r>
    </w:p>
    <w:p w14:paraId="06C3D27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 = 1.0 - float(</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)/100.0</w:t>
      </w:r>
    </w:p>
    <w:p w14:paraId="216DA8C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computes `decline` as a yearly multiplier (1.0 - float(</w:t>
      </w:r>
      <w:proofErr w:type="spellStart"/>
      <w:r w:rsidRPr="00477F2D">
        <w:rPr>
          <w:rFonts w:ascii="Century Schoolbook" w:hAnsi="Century Schoolbook"/>
          <w:color w:val="000000" w:themeColor="text1"/>
          <w:sz w:val="21"/>
        </w:rPr>
        <w:t>gross_decline_rate_pct</w:t>
      </w:r>
      <w:proofErr w:type="spellEnd"/>
      <w:r w:rsidRPr="00477F2D">
        <w:rPr>
          <w:rFonts w:ascii="Century Schoolbook" w:hAnsi="Century Schoolbook"/>
          <w:color w:val="000000" w:themeColor="text1"/>
          <w:sz w:val="21"/>
        </w:rPr>
        <w:t>)/100.0); e.g., 0.98 for −2%/yr or 1.20 for +20%/yr.</w:t>
      </w:r>
    </w:p>
    <w:p w14:paraId="06EF83D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2DA1FB3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computes `growth` as a yearly multiplier (1.0 + float(</w:t>
      </w:r>
      <w:proofErr w:type="spellStart"/>
      <w:r w:rsidRPr="00477F2D">
        <w:rPr>
          <w:rFonts w:ascii="Century Schoolbook" w:hAnsi="Century Schoolbook"/>
          <w:color w:val="000000" w:themeColor="text1"/>
          <w:sz w:val="21"/>
        </w:rPr>
        <w:t>ccus_growth_rate_pct</w:t>
      </w:r>
      <w:proofErr w:type="spellEnd"/>
      <w:r w:rsidRPr="00477F2D">
        <w:rPr>
          <w:rFonts w:ascii="Century Schoolbook" w:hAnsi="Century Schoolbook"/>
          <w:color w:val="000000" w:themeColor="text1"/>
          <w:sz w:val="21"/>
        </w:rPr>
        <w:t>)/100.0); e.g., 0.98 for −2%/yr or 1.20 for +20%/yr.</w:t>
      </w:r>
    </w:p>
    <w:p w14:paraId="3A2F4F9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40D08D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31896F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captured = [], []</w:t>
      </w:r>
    </w:p>
    <w:p w14:paraId="2164556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`gross, captured` to `[], []` to store an intermediate or final value.</w:t>
      </w:r>
    </w:p>
    <w:p w14:paraId="212E0C5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7E9B517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Loop: iterates over the sequence with both index and value. `enumerate` yields (index, value).</w:t>
      </w:r>
    </w:p>
    <w:p w14:paraId="279164D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0FD5D2A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Conditional: runs the following indented block only if this condition is True.</w:t>
      </w:r>
    </w:p>
    <w:p w14:paraId="18FE84D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 *= decline</w:t>
      </w:r>
    </w:p>
    <w:p w14:paraId="773B0CD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In</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place multiplication: updates `g` by multiplying it by `decline` (compounding effect across iterations).</w:t>
      </w:r>
    </w:p>
    <w:p w14:paraId="2F685AB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516BEFD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In</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place multiplication: updates `c` by multiplying it by `growth` (compounding effect across iterations).</w:t>
      </w:r>
    </w:p>
    <w:p w14:paraId="34DC3BF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gross.append</w:t>
      </w:r>
      <w:proofErr w:type="spellEnd"/>
      <w:r w:rsidRPr="00477F2D">
        <w:rPr>
          <w:rFonts w:ascii="Century Schoolbook" w:hAnsi="Century Schoolbook"/>
          <w:color w:val="000000" w:themeColor="text1"/>
          <w:sz w:val="18"/>
        </w:rPr>
        <w:t>(g)</w:t>
      </w:r>
    </w:p>
    <w:p w14:paraId="7FF5ED3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89A397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captured.append</w:t>
      </w:r>
      <w:proofErr w:type="spellEnd"/>
      <w:r w:rsidRPr="00477F2D">
        <w:rPr>
          <w:rFonts w:ascii="Century Schoolbook" w:hAnsi="Century Schoolbook"/>
          <w:color w:val="000000" w:themeColor="text1"/>
          <w:sz w:val="18"/>
        </w:rPr>
        <w:t>(c)</w:t>
      </w:r>
    </w:p>
    <w:p w14:paraId="6F9A4B1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D3F7D3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(gross,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57B2470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NumPy: converts a Python list into a NumPy array (fast numeric container).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ensures floating</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point math.</w:t>
      </w:r>
    </w:p>
    <w:p w14:paraId="6D5B679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 xml:space="preserve">(captured,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66A16DA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NumPy: converts a Python list into a NumPy array (fast numeric container).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ensures floating</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point math.</w:t>
      </w:r>
    </w:p>
    <w:p w14:paraId="59F8BE9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net = gross - captured</w:t>
      </w:r>
    </w:p>
    <w:p w14:paraId="36B48AA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`net` stores a series used in the simulation.</w:t>
      </w:r>
    </w:p>
    <w:p w14:paraId="47384D2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5F4061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0D9A7A0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7A48E21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ppm_vals</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ppm_from_net_series</w:t>
      </w:r>
      <w:proofErr w:type="spellEnd"/>
      <w:r w:rsidRPr="00477F2D">
        <w:rPr>
          <w:rFonts w:ascii="Century Schoolbook" w:hAnsi="Century Schoolbook"/>
          <w:color w:val="000000" w:themeColor="text1"/>
          <w:sz w:val="21"/>
        </w:rPr>
        <w:t xml:space="preserve">(net, </w:t>
      </w:r>
      <w:proofErr w:type="spellStart"/>
      <w:r w:rsidRPr="00477F2D">
        <w:rPr>
          <w:rFonts w:ascii="Century Schoolbook" w:hAnsi="Century Schoolbook"/>
          <w:color w:val="000000" w:themeColor="text1"/>
          <w:sz w:val="21"/>
        </w:rPr>
        <w:t>starting_ppm</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preindustrial_ppm</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k_sink</w:t>
      </w:r>
      <w:proofErr w:type="spellEnd"/>
      <w:r w:rsidRPr="00477F2D">
        <w:rPr>
          <w:rFonts w:ascii="Century Schoolbook" w:hAnsi="Century Schoolbook"/>
          <w:color w:val="000000" w:themeColor="text1"/>
          <w:sz w:val="21"/>
        </w:rPr>
        <w:t>, ppm_per_GtCO2)` to store an intermediate or final value.</w:t>
      </w:r>
    </w:p>
    <w:p w14:paraId="5916945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2460E3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49D60A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0491B16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44E670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2ED31F0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w:t>
      </w:r>
      <w:proofErr w:type="spellStart"/>
      <w:r w:rsidRPr="00477F2D">
        <w:rPr>
          <w:rFonts w:ascii="Century Schoolbook" w:hAnsi="Century Schoolbook"/>
          <w:color w:val="000000" w:themeColor="text1"/>
          <w:sz w:val="21"/>
        </w:rPr>
        <w:t>energy_twh</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energy_bill_b</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energy_emis_mt</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cost_energy_from_captured</w:t>
      </w:r>
      <w:proofErr w:type="spellEnd"/>
      <w:r w:rsidRPr="00477F2D">
        <w:rPr>
          <w:rFonts w:ascii="Century Schoolbook" w:hAnsi="Century Schoolbook"/>
          <w:color w:val="000000" w:themeColor="text1"/>
          <w:sz w:val="21"/>
        </w:rPr>
        <w:t>(` to store an intermediate or final value.</w:t>
      </w:r>
    </w:p>
    <w:p w14:paraId="745A452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knobs,</w:t>
      </w:r>
    </w:p>
    <w:p w14:paraId="461CD64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B55DA5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07A5B59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B350D7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3D53833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7DE037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2B38ADD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871423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C05BAD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2DD2D1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A1859C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338C92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748A07A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Pandas: constructs a </w:t>
      </w:r>
      <w:proofErr w:type="spellStart"/>
      <w:r w:rsidRPr="00477F2D">
        <w:rPr>
          <w:rFonts w:ascii="Century Schoolbook" w:hAnsi="Century Schoolbook"/>
          <w:color w:val="000000" w:themeColor="text1"/>
          <w:sz w:val="21"/>
        </w:rPr>
        <w:t>DataFrame</w:t>
      </w:r>
      <w:proofErr w:type="spellEnd"/>
      <w:r w:rsidRPr="00477F2D">
        <w:rPr>
          <w:rFonts w:ascii="Century Schoolbook" w:hAnsi="Century Schoolbook"/>
          <w:color w:val="000000" w:themeColor="text1"/>
          <w:sz w:val="21"/>
        </w:rPr>
        <w:t xml:space="preserve"> (table) from a dictionary of column name → data series.</w:t>
      </w:r>
    </w:p>
    <w:p w14:paraId="6E538E3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1684C9C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F3E78E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1AB09E3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4B37B1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74857DD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039773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779EAE2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D8AF03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762E721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EDB4C0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6E00451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This line contributes to the overall logic using standard Python syntax.</w:t>
      </w:r>
    </w:p>
    <w:p w14:paraId="1B67652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689FCB3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5435B6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1416BCF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75BFFD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2F727FB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69B956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29BF9A8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697645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68F2164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A4DA17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F38663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1B61BD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32576C2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Effective_Net_Mt</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Net_Mt</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Energy_Emissions_Mt</w:t>
      </w:r>
      <w:proofErr w:type="spellEnd"/>
      <w:r w:rsidRPr="00477F2D">
        <w:rPr>
          <w:rFonts w:ascii="Century Schoolbook" w:hAnsi="Century Schoolbook"/>
          <w:color w:val="000000" w:themeColor="text1"/>
          <w:sz w:val="21"/>
        </w:rPr>
        <w:t>"]` to store an intermediate or final value.</w:t>
      </w:r>
    </w:p>
    <w:p w14:paraId="5EDD454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69B85DB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CCUS_Total_Spend_USD_B</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CCUS_Tech_Cost_USD_B</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CCUS_Energy_Bill_USD_B</w:t>
      </w:r>
      <w:proofErr w:type="spellEnd"/>
      <w:r w:rsidRPr="00477F2D">
        <w:rPr>
          <w:rFonts w:ascii="Century Schoolbook" w:hAnsi="Century Schoolbook"/>
          <w:color w:val="000000" w:themeColor="text1"/>
          <w:sz w:val="21"/>
        </w:rPr>
        <w:t>"]` to store an intermediate or final value.</w:t>
      </w:r>
    </w:p>
    <w:p w14:paraId="60F0C91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105E6DD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11A9853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F683ED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D405A6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ABM_SECTORS = ["</w:t>
      </w:r>
      <w:proofErr w:type="spellStart"/>
      <w:r w:rsidRPr="00477F2D">
        <w:rPr>
          <w:rFonts w:ascii="Century Schoolbook" w:hAnsi="Century Schoolbook"/>
          <w:color w:val="000000" w:themeColor="text1"/>
          <w:sz w:val="18"/>
        </w:rPr>
        <w:t>Power","Industry","Transport","Buildings","Other</w:t>
      </w:r>
      <w:proofErr w:type="spellEnd"/>
      <w:r w:rsidRPr="00477F2D">
        <w:rPr>
          <w:rFonts w:ascii="Century Schoolbook" w:hAnsi="Century Schoolbook"/>
          <w:color w:val="000000" w:themeColor="text1"/>
          <w:sz w:val="18"/>
        </w:rPr>
        <w:t>"]</w:t>
      </w:r>
    </w:p>
    <w:p w14:paraId="38D840F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`ABM_SECTORS` to `["</w:t>
      </w:r>
      <w:proofErr w:type="spellStart"/>
      <w:r w:rsidRPr="00477F2D">
        <w:rPr>
          <w:rFonts w:ascii="Century Schoolbook" w:hAnsi="Century Schoolbook"/>
          <w:color w:val="000000" w:themeColor="text1"/>
          <w:sz w:val="21"/>
        </w:rPr>
        <w:t>Power","Industry","Transport","Buildings","Other</w:t>
      </w:r>
      <w:proofErr w:type="spellEnd"/>
      <w:r w:rsidRPr="00477F2D">
        <w:rPr>
          <w:rFonts w:ascii="Century Schoolbook" w:hAnsi="Century Schoolbook"/>
          <w:color w:val="000000" w:themeColor="text1"/>
          <w:sz w:val="21"/>
        </w:rPr>
        <w:t>"]` to store an intermediate or final value.</w:t>
      </w:r>
    </w:p>
    <w:p w14:paraId="5B41E62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A27418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Blank line: separates logical blocks to improve readability.</w:t>
      </w:r>
    </w:p>
    <w:p w14:paraId="1F08DBD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def </w:t>
      </w:r>
      <w:proofErr w:type="spellStart"/>
      <w:r w:rsidRPr="00477F2D">
        <w:rPr>
          <w:rFonts w:ascii="Century Schoolbook" w:hAnsi="Century Schoolbook"/>
          <w:color w:val="000000" w:themeColor="text1"/>
          <w:sz w:val="18"/>
        </w:rPr>
        <w:t>simulate_abm_with_cost_energy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31E58E4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4E8F4FB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dict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dict</w:t>
      </w:r>
      <w:proofErr w:type="spellEnd"/>
      <w:r w:rsidRPr="00477F2D">
        <w:rPr>
          <w:rFonts w:ascii="Century Schoolbook" w:hAnsi="Century Schoolbook"/>
          <w:color w:val="000000" w:themeColor="text1"/>
          <w:sz w:val="18"/>
        </w:rPr>
        <w:t>,</w:t>
      </w:r>
    </w:p>
    <w:p w14:paraId="6AF131B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20CE8F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0452EB8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C228E0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54AFA9A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20BBF3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 xml:space="preserve">) -&gt;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47B445A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Pandas: constructs a </w:t>
      </w:r>
      <w:proofErr w:type="spellStart"/>
      <w:r w:rsidRPr="00477F2D">
        <w:rPr>
          <w:rFonts w:ascii="Century Schoolbook" w:hAnsi="Century Schoolbook"/>
          <w:color w:val="000000" w:themeColor="text1"/>
          <w:sz w:val="21"/>
        </w:rPr>
        <w:t>DataFrame</w:t>
      </w:r>
      <w:proofErr w:type="spellEnd"/>
      <w:r w:rsidRPr="00477F2D">
        <w:rPr>
          <w:rFonts w:ascii="Century Schoolbook" w:hAnsi="Century Schoolbook"/>
          <w:color w:val="000000" w:themeColor="text1"/>
          <w:sz w:val="21"/>
        </w:rPr>
        <w:t xml:space="preserve"> (table) from a dictionary of column name → data series.</w:t>
      </w:r>
    </w:p>
    <w:p w14:paraId="69E0DDE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years = list(range(int(</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int(</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)+1))</w:t>
      </w:r>
    </w:p>
    <w:p w14:paraId="72ACBBC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builds a list of integer years from start to end inclusive.</w:t>
      </w:r>
    </w:p>
    <w:p w14:paraId="67ACC69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  = {s: float(</w:t>
      </w:r>
      <w:proofErr w:type="spellStart"/>
      <w:r w:rsidRPr="00477F2D">
        <w:rPr>
          <w:rFonts w:ascii="Century Schoolbook" w:hAnsi="Century Schoolbook"/>
          <w:color w:val="000000" w:themeColor="text1"/>
          <w:sz w:val="18"/>
        </w:rPr>
        <w:t>sector_gross_start_mt</w:t>
      </w:r>
      <w:proofErr w:type="spellEnd"/>
      <w:r w:rsidRPr="00477F2D">
        <w:rPr>
          <w:rFonts w:ascii="Century Schoolbook" w:hAnsi="Century Schoolbook"/>
          <w:color w:val="000000" w:themeColor="text1"/>
          <w:sz w:val="18"/>
        </w:rPr>
        <w:t>[s]) for s in ABM_SECTORS}</w:t>
      </w:r>
    </w:p>
    <w:p w14:paraId="6A4B6E1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Dictionary comprehension: creates a dictionary in one expression by looping and assigning </w:t>
      </w:r>
      <w:proofErr w:type="spellStart"/>
      <w:r w:rsidRPr="00477F2D">
        <w:rPr>
          <w:rFonts w:ascii="Century Schoolbook" w:hAnsi="Century Schoolbook"/>
          <w:color w:val="000000" w:themeColor="text1"/>
          <w:sz w:val="21"/>
        </w:rPr>
        <w:t>key→value</w:t>
      </w:r>
      <w:proofErr w:type="spellEnd"/>
      <w:r w:rsidRPr="00477F2D">
        <w:rPr>
          <w:rFonts w:ascii="Century Schoolbook" w:hAnsi="Century Schoolbook"/>
          <w:color w:val="000000" w:themeColor="text1"/>
          <w:sz w:val="21"/>
        </w:rPr>
        <w:t xml:space="preserve"> pairs.</w:t>
      </w:r>
    </w:p>
    <w:p w14:paraId="6ACB3D0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declines = {s: 1.0 - float(</w:t>
      </w:r>
      <w:proofErr w:type="spellStart"/>
      <w:r w:rsidRPr="00477F2D">
        <w:rPr>
          <w:rFonts w:ascii="Century Schoolbook" w:hAnsi="Century Schoolbook"/>
          <w:color w:val="000000" w:themeColor="text1"/>
          <w:sz w:val="18"/>
        </w:rPr>
        <w:t>sector_decline_pct</w:t>
      </w:r>
      <w:proofErr w:type="spellEnd"/>
      <w:r w:rsidRPr="00477F2D">
        <w:rPr>
          <w:rFonts w:ascii="Century Schoolbook" w:hAnsi="Century Schoolbook"/>
          <w:color w:val="000000" w:themeColor="text1"/>
          <w:sz w:val="18"/>
        </w:rPr>
        <w:t>[s])/100.0 for s in ABM_SECTORS}</w:t>
      </w:r>
    </w:p>
    <w:p w14:paraId="11F0F2C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Dictionary comprehension: creates a dictionary in one expression by looping and assigning </w:t>
      </w:r>
      <w:proofErr w:type="spellStart"/>
      <w:r w:rsidRPr="00477F2D">
        <w:rPr>
          <w:rFonts w:ascii="Century Schoolbook" w:hAnsi="Century Schoolbook"/>
          <w:color w:val="000000" w:themeColor="text1"/>
          <w:sz w:val="21"/>
        </w:rPr>
        <w:t>key→value</w:t>
      </w:r>
      <w:proofErr w:type="spellEnd"/>
      <w:r w:rsidRPr="00477F2D">
        <w:rPr>
          <w:rFonts w:ascii="Century Schoolbook" w:hAnsi="Century Schoolbook"/>
          <w:color w:val="000000" w:themeColor="text1"/>
          <w:sz w:val="21"/>
        </w:rPr>
        <w:t xml:space="preserve"> pairs.</w:t>
      </w:r>
    </w:p>
    <w:p w14:paraId="639DE5C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float(</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3B83D87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 to `float(</w:t>
      </w:r>
      <w:proofErr w:type="spellStart"/>
      <w:r w:rsidRPr="00477F2D">
        <w:rPr>
          <w:rFonts w:ascii="Century Schoolbook" w:hAnsi="Century Schoolbook"/>
          <w:color w:val="000000" w:themeColor="text1"/>
          <w:sz w:val="21"/>
        </w:rPr>
        <w:t>ccus_start_mt</w:t>
      </w:r>
      <w:proofErr w:type="spellEnd"/>
      <w:r w:rsidRPr="00477F2D">
        <w:rPr>
          <w:rFonts w:ascii="Century Schoolbook" w:hAnsi="Century Schoolbook"/>
          <w:color w:val="000000" w:themeColor="text1"/>
          <w:sz w:val="21"/>
        </w:rPr>
        <w:t>)` to store an intermediate or final value.</w:t>
      </w:r>
    </w:p>
    <w:p w14:paraId="4C13D4F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growth = 1.0 + float(</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)/100.0</w:t>
      </w:r>
    </w:p>
    <w:p w14:paraId="2FDD3CF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computes `growth` as a yearly multiplier (1.0 + float(</w:t>
      </w:r>
      <w:proofErr w:type="spellStart"/>
      <w:r w:rsidRPr="00477F2D">
        <w:rPr>
          <w:rFonts w:ascii="Century Schoolbook" w:hAnsi="Century Schoolbook"/>
          <w:color w:val="000000" w:themeColor="text1"/>
          <w:sz w:val="21"/>
        </w:rPr>
        <w:t>ccus_growth_rate_pct</w:t>
      </w:r>
      <w:proofErr w:type="spellEnd"/>
      <w:r w:rsidRPr="00477F2D">
        <w:rPr>
          <w:rFonts w:ascii="Century Schoolbook" w:hAnsi="Century Schoolbook"/>
          <w:color w:val="000000" w:themeColor="text1"/>
          <w:sz w:val="21"/>
        </w:rPr>
        <w:t>)/100.0); e.g., 0.98 for −2%/yr or 1.20 for +20%/yr.</w:t>
      </w:r>
    </w:p>
    <w:p w14:paraId="55782BD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E36B0B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132665F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 [], [], []</w:t>
      </w:r>
    </w:p>
    <w:p w14:paraId="4322E74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w:t>
      </w:r>
      <w:proofErr w:type="spellStart"/>
      <w:r w:rsidRPr="00477F2D">
        <w:rPr>
          <w:rFonts w:ascii="Century Schoolbook" w:hAnsi="Century Schoolbook"/>
          <w:color w:val="000000" w:themeColor="text1"/>
          <w:sz w:val="21"/>
        </w:rPr>
        <w:t>gross_list</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captured_list</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net_list</w:t>
      </w:r>
      <w:proofErr w:type="spellEnd"/>
      <w:r w:rsidRPr="00477F2D">
        <w:rPr>
          <w:rFonts w:ascii="Century Schoolbook" w:hAnsi="Century Schoolbook"/>
          <w:color w:val="000000" w:themeColor="text1"/>
          <w:sz w:val="21"/>
        </w:rPr>
        <w:t>` to `[], [], []` to store an intermediate or final value.</w:t>
      </w:r>
    </w:p>
    <w:p w14:paraId="2D0FAF9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_ in enumerate(years):</w:t>
      </w:r>
    </w:p>
    <w:p w14:paraId="4DD0060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Loop: iterates over the sequence with both index and value. `enumerate` yields (index, value).</w:t>
      </w:r>
    </w:p>
    <w:p w14:paraId="4085048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w:t>
      </w:r>
      <w:proofErr w:type="spellStart"/>
      <w:r w:rsidRPr="00477F2D">
        <w:rPr>
          <w:rFonts w:ascii="Century Schoolbook" w:hAnsi="Century Schoolbook"/>
          <w:color w:val="000000" w:themeColor="text1"/>
          <w:sz w:val="18"/>
        </w:rPr>
        <w:t>i</w:t>
      </w:r>
      <w:proofErr w:type="spellEnd"/>
      <w:r w:rsidRPr="00477F2D">
        <w:rPr>
          <w:rFonts w:ascii="Century Schoolbook" w:hAnsi="Century Schoolbook"/>
          <w:color w:val="000000" w:themeColor="text1"/>
          <w:sz w:val="18"/>
        </w:rPr>
        <w:t xml:space="preserve"> &gt; 0:</w:t>
      </w:r>
    </w:p>
    <w:p w14:paraId="4A0B86C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Conditional: runs the following indented block only if this condition is True.</w:t>
      </w:r>
    </w:p>
    <w:p w14:paraId="373E9B6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s in ABM_SECTORS:</w:t>
      </w:r>
    </w:p>
    <w:p w14:paraId="77DC4B6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Loop: repeats the indented block for each item or while a condition holds.</w:t>
      </w:r>
    </w:p>
    <w:p w14:paraId="5944B25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current[s] *= declines[s]</w:t>
      </w:r>
    </w:p>
    <w:p w14:paraId="3B7A6EE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In</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place multiplication: updates `current[s]` by multiplying it by `declines[s]` (compounding effect across iterations).</w:t>
      </w:r>
    </w:p>
    <w:p w14:paraId="62FC54D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 *= growth</w:t>
      </w:r>
    </w:p>
    <w:p w14:paraId="055001F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In</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place multiplication: updates `c` by multiplying it by `growth` (compounding effect across iterations).</w:t>
      </w:r>
    </w:p>
    <w:p w14:paraId="69693C1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sum(</w:t>
      </w:r>
      <w:proofErr w:type="spellStart"/>
      <w:r w:rsidRPr="00477F2D">
        <w:rPr>
          <w:rFonts w:ascii="Century Schoolbook" w:hAnsi="Century Schoolbook"/>
          <w:color w:val="000000" w:themeColor="text1"/>
          <w:sz w:val="18"/>
        </w:rPr>
        <w:t>current.values</w:t>
      </w:r>
      <w:proofErr w:type="spellEnd"/>
      <w:r w:rsidRPr="00477F2D">
        <w:rPr>
          <w:rFonts w:ascii="Century Schoolbook" w:hAnsi="Century Schoolbook"/>
          <w:color w:val="000000" w:themeColor="text1"/>
          <w:sz w:val="18"/>
        </w:rPr>
        <w:t>())</w:t>
      </w:r>
    </w:p>
    <w:p w14:paraId="0533683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g_total</w:t>
      </w:r>
      <w:proofErr w:type="spellEnd"/>
      <w:r w:rsidRPr="00477F2D">
        <w:rPr>
          <w:rFonts w:ascii="Century Schoolbook" w:hAnsi="Century Schoolbook"/>
          <w:color w:val="000000" w:themeColor="text1"/>
          <w:sz w:val="21"/>
        </w:rPr>
        <w:t>` to `sum(</w:t>
      </w:r>
      <w:proofErr w:type="spellStart"/>
      <w:r w:rsidRPr="00477F2D">
        <w:rPr>
          <w:rFonts w:ascii="Century Schoolbook" w:hAnsi="Century Schoolbook"/>
          <w:color w:val="000000" w:themeColor="text1"/>
          <w:sz w:val="21"/>
        </w:rPr>
        <w:t>current.values</w:t>
      </w:r>
      <w:proofErr w:type="spellEnd"/>
      <w:r w:rsidRPr="00477F2D">
        <w:rPr>
          <w:rFonts w:ascii="Century Schoolbook" w:hAnsi="Century Schoolbook"/>
          <w:color w:val="000000" w:themeColor="text1"/>
          <w:sz w:val="21"/>
        </w:rPr>
        <w:t>())` to store an intermediate or final value.</w:t>
      </w:r>
    </w:p>
    <w:p w14:paraId="2031FDB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w:t>
      </w:r>
    </w:p>
    <w:p w14:paraId="38DF395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6A85D2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captured_list.append</w:t>
      </w:r>
      <w:proofErr w:type="spellEnd"/>
      <w:r w:rsidRPr="00477F2D">
        <w:rPr>
          <w:rFonts w:ascii="Century Schoolbook" w:hAnsi="Century Schoolbook"/>
          <w:color w:val="000000" w:themeColor="text1"/>
          <w:sz w:val="18"/>
        </w:rPr>
        <w:t>(c)</w:t>
      </w:r>
    </w:p>
    <w:p w14:paraId="6409AB9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209335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net_list.append</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g_total</w:t>
      </w:r>
      <w:proofErr w:type="spellEnd"/>
      <w:r w:rsidRPr="00477F2D">
        <w:rPr>
          <w:rFonts w:ascii="Century Schoolbook" w:hAnsi="Century Schoolbook"/>
          <w:color w:val="000000" w:themeColor="text1"/>
          <w:sz w:val="18"/>
        </w:rPr>
        <w:t xml:space="preserve"> - c)</w:t>
      </w:r>
    </w:p>
    <w:p w14:paraId="1604AA1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BFE016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A87DBF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90DE0D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2476FFE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NumPy: converts a Python list into a NumPy array (fast numeric container).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ensures floating</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point math.</w:t>
      </w:r>
    </w:p>
    <w:p w14:paraId="0444278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45AC002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NumPy: converts a Python list into a NumPy array (fast numeric container).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ensures floating</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point math.</w:t>
      </w:r>
    </w:p>
    <w:p w14:paraId="728F1A9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net = </w:t>
      </w:r>
      <w:proofErr w:type="spellStart"/>
      <w:r w:rsidRPr="00477F2D">
        <w:rPr>
          <w:rFonts w:ascii="Century Schoolbook" w:hAnsi="Century Schoolbook"/>
          <w:color w:val="000000" w:themeColor="text1"/>
          <w:sz w:val="18"/>
        </w:rPr>
        <w:t>np.array</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net_list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dtype</w:t>
      </w:r>
      <w:proofErr w:type="spellEnd"/>
      <w:r w:rsidRPr="00477F2D">
        <w:rPr>
          <w:rFonts w:ascii="Century Schoolbook" w:hAnsi="Century Schoolbook"/>
          <w:color w:val="000000" w:themeColor="text1"/>
          <w:sz w:val="18"/>
        </w:rPr>
        <w:t>=float)</w:t>
      </w:r>
    </w:p>
    <w:p w14:paraId="76FC93D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NumPy: converts a Python list into a NumPy array (fast numeric container). `</w:t>
      </w:r>
      <w:proofErr w:type="spellStart"/>
      <w:r w:rsidRPr="00477F2D">
        <w:rPr>
          <w:rFonts w:ascii="Century Schoolbook" w:hAnsi="Century Schoolbook"/>
          <w:color w:val="000000" w:themeColor="text1"/>
          <w:sz w:val="21"/>
        </w:rPr>
        <w:t>dtype</w:t>
      </w:r>
      <w:proofErr w:type="spellEnd"/>
      <w:r w:rsidRPr="00477F2D">
        <w:rPr>
          <w:rFonts w:ascii="Century Schoolbook" w:hAnsi="Century Schoolbook"/>
          <w:color w:val="000000" w:themeColor="text1"/>
          <w:sz w:val="21"/>
        </w:rPr>
        <w:t>=float` ensures floating</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point math.</w:t>
      </w:r>
    </w:p>
    <w:p w14:paraId="52C139C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9D3A0C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26CBBF5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ppm_from_net_series</w:t>
      </w:r>
      <w:proofErr w:type="spellEnd"/>
      <w:r w:rsidRPr="00477F2D">
        <w:rPr>
          <w:rFonts w:ascii="Century Schoolbook" w:hAnsi="Century Schoolbook"/>
          <w:color w:val="000000" w:themeColor="text1"/>
          <w:sz w:val="18"/>
        </w:rPr>
        <w:t xml:space="preserve">(net,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71777C2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ppm_vals</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ppm_from_net_series</w:t>
      </w:r>
      <w:proofErr w:type="spellEnd"/>
      <w:r w:rsidRPr="00477F2D">
        <w:rPr>
          <w:rFonts w:ascii="Century Schoolbook" w:hAnsi="Century Schoolbook"/>
          <w:color w:val="000000" w:themeColor="text1"/>
          <w:sz w:val="21"/>
        </w:rPr>
        <w:t xml:space="preserve">(net, </w:t>
      </w:r>
      <w:proofErr w:type="spellStart"/>
      <w:r w:rsidRPr="00477F2D">
        <w:rPr>
          <w:rFonts w:ascii="Century Schoolbook" w:hAnsi="Century Schoolbook"/>
          <w:color w:val="000000" w:themeColor="text1"/>
          <w:sz w:val="21"/>
        </w:rPr>
        <w:t>starting_ppm</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preindustrial_ppm</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k_sink</w:t>
      </w:r>
      <w:proofErr w:type="spellEnd"/>
      <w:r w:rsidRPr="00477F2D">
        <w:rPr>
          <w:rFonts w:ascii="Century Schoolbook" w:hAnsi="Century Schoolbook"/>
          <w:color w:val="000000" w:themeColor="text1"/>
          <w:sz w:val="21"/>
        </w:rPr>
        <w:t>, ppm_per_GtCO2)` to store an intermediate or final value.</w:t>
      </w:r>
    </w:p>
    <w:p w14:paraId="0FE2324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3AF359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23A7C85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76BE377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A633D2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 = _</w:t>
      </w:r>
      <w:proofErr w:type="spellStart"/>
      <w:r w:rsidRPr="00477F2D">
        <w:rPr>
          <w:rFonts w:ascii="Century Schoolbook" w:hAnsi="Century Schoolbook"/>
          <w:color w:val="000000" w:themeColor="text1"/>
          <w:sz w:val="18"/>
        </w:rPr>
        <w:t>cost_energy_from_captured</w:t>
      </w:r>
      <w:proofErr w:type="spellEnd"/>
      <w:r w:rsidRPr="00477F2D">
        <w:rPr>
          <w:rFonts w:ascii="Century Schoolbook" w:hAnsi="Century Schoolbook"/>
          <w:color w:val="000000" w:themeColor="text1"/>
          <w:sz w:val="18"/>
        </w:rPr>
        <w:t>(</w:t>
      </w:r>
    </w:p>
    <w:p w14:paraId="4C2DE85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energy_twh</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energy_bill_b</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energy_emis_mt</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cost_energy_from_captured</w:t>
      </w:r>
      <w:proofErr w:type="spellEnd"/>
      <w:r w:rsidRPr="00477F2D">
        <w:rPr>
          <w:rFonts w:ascii="Century Schoolbook" w:hAnsi="Century Schoolbook"/>
          <w:color w:val="000000" w:themeColor="text1"/>
          <w:sz w:val="21"/>
        </w:rPr>
        <w:t>(` to store an intermediate or final value.</w:t>
      </w:r>
    </w:p>
    <w:p w14:paraId="1837567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captured, knobs,</w:t>
      </w:r>
    </w:p>
    <w:p w14:paraId="1DFC7BD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A28409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knobs.ccus_cost_usd_per_t0, </w:t>
      </w:r>
      <w:proofErr w:type="spellStart"/>
      <w:r w:rsidRPr="00477F2D">
        <w:rPr>
          <w:rFonts w:ascii="Century Schoolbook" w:hAnsi="Century Schoolbook"/>
          <w:color w:val="000000" w:themeColor="text1"/>
          <w:sz w:val="18"/>
        </w:rPr>
        <w:t>knobs.ccus_learning_rate_pct</w:t>
      </w:r>
      <w:proofErr w:type="spellEnd"/>
      <w:r w:rsidRPr="00477F2D">
        <w:rPr>
          <w:rFonts w:ascii="Century Schoolbook" w:hAnsi="Century Schoolbook"/>
          <w:color w:val="000000" w:themeColor="text1"/>
          <w:sz w:val="18"/>
        </w:rPr>
        <w:t>,</w:t>
      </w:r>
    </w:p>
    <w:p w14:paraId="7543F93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BBC8A9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knobs.ccus_energy_kWh_per_t0, </w:t>
      </w:r>
      <w:proofErr w:type="spellStart"/>
      <w:r w:rsidRPr="00477F2D">
        <w:rPr>
          <w:rFonts w:ascii="Century Schoolbook" w:hAnsi="Century Schoolbook"/>
          <w:color w:val="000000" w:themeColor="text1"/>
          <w:sz w:val="18"/>
        </w:rPr>
        <w:t>knobs.ccus_energy_improve_pct</w:t>
      </w:r>
      <w:proofErr w:type="spellEnd"/>
      <w:r w:rsidRPr="00477F2D">
        <w:rPr>
          <w:rFonts w:ascii="Century Schoolbook" w:hAnsi="Century Schoolbook"/>
          <w:color w:val="000000" w:themeColor="text1"/>
          <w:sz w:val="18"/>
        </w:rPr>
        <w:t>,</w:t>
      </w:r>
    </w:p>
    <w:p w14:paraId="1B1CE9E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F469EE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knobs.power_price_usd_per_kwh</w:t>
      </w:r>
      <w:proofErr w:type="spellEnd"/>
      <w:r w:rsidRPr="00477F2D">
        <w:rPr>
          <w:rFonts w:ascii="Century Schoolbook" w:hAnsi="Century Schoolbook"/>
          <w:color w:val="000000" w:themeColor="text1"/>
          <w:sz w:val="18"/>
        </w:rPr>
        <w:t>, knobs.grid_kgCO2_per_kwh</w:t>
      </w:r>
    </w:p>
    <w:p w14:paraId="134B0F8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19ED74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5B58B9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0B9270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A1B051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99F437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pd.DataFrame</w:t>
      </w:r>
      <w:proofErr w:type="spellEnd"/>
      <w:r w:rsidRPr="00477F2D">
        <w:rPr>
          <w:rFonts w:ascii="Century Schoolbook" w:hAnsi="Century Schoolbook"/>
          <w:color w:val="000000" w:themeColor="text1"/>
          <w:sz w:val="18"/>
        </w:rPr>
        <w:t>({</w:t>
      </w:r>
    </w:p>
    <w:p w14:paraId="6DECB6B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Pandas: constructs a </w:t>
      </w:r>
      <w:proofErr w:type="spellStart"/>
      <w:r w:rsidRPr="00477F2D">
        <w:rPr>
          <w:rFonts w:ascii="Century Schoolbook" w:hAnsi="Century Schoolbook"/>
          <w:color w:val="000000" w:themeColor="text1"/>
          <w:sz w:val="21"/>
        </w:rPr>
        <w:t>DataFrame</w:t>
      </w:r>
      <w:proofErr w:type="spellEnd"/>
      <w:r w:rsidRPr="00477F2D">
        <w:rPr>
          <w:rFonts w:ascii="Century Schoolbook" w:hAnsi="Century Schoolbook"/>
          <w:color w:val="000000" w:themeColor="text1"/>
          <w:sz w:val="21"/>
        </w:rPr>
        <w:t xml:space="preserve"> (table) from a dictionary of column name → data series.</w:t>
      </w:r>
    </w:p>
    <w:p w14:paraId="2D2BC15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"Year": years,</w:t>
      </w:r>
    </w:p>
    <w:p w14:paraId="02A4D52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89171D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gross,</w:t>
      </w:r>
    </w:p>
    <w:p w14:paraId="4EC8FB9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F684FA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captured,</w:t>
      </w:r>
    </w:p>
    <w:p w14:paraId="2FC362C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5B121D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net,</w:t>
      </w:r>
    </w:p>
    <w:p w14:paraId="276D169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F09847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"Atmospheric_CO2_ppm": </w:t>
      </w:r>
      <w:proofErr w:type="spellStart"/>
      <w:r w:rsidRPr="00477F2D">
        <w:rPr>
          <w:rFonts w:ascii="Century Schoolbook" w:hAnsi="Century Schoolbook"/>
          <w:color w:val="000000" w:themeColor="text1"/>
          <w:sz w:val="18"/>
        </w:rPr>
        <w:t>ppm_vals</w:t>
      </w:r>
      <w:proofErr w:type="spellEnd"/>
      <w:r w:rsidRPr="00477F2D">
        <w:rPr>
          <w:rFonts w:ascii="Century Schoolbook" w:hAnsi="Century Schoolbook"/>
          <w:color w:val="000000" w:themeColor="text1"/>
          <w:sz w:val="18"/>
        </w:rPr>
        <w:t>,</w:t>
      </w:r>
    </w:p>
    <w:p w14:paraId="4B2C882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66F0FD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cost_per_t</w:t>
      </w:r>
      <w:proofErr w:type="spellEnd"/>
      <w:r w:rsidRPr="00477F2D">
        <w:rPr>
          <w:rFonts w:ascii="Century Schoolbook" w:hAnsi="Century Schoolbook"/>
          <w:color w:val="000000" w:themeColor="text1"/>
          <w:sz w:val="18"/>
        </w:rPr>
        <w:t>,</w:t>
      </w:r>
    </w:p>
    <w:p w14:paraId="6DC05BC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78D36D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CCUS_Energy_kWh_per_t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kwh_per_t</w:t>
      </w:r>
      <w:proofErr w:type="spellEnd"/>
      <w:r w:rsidRPr="00477F2D">
        <w:rPr>
          <w:rFonts w:ascii="Century Schoolbook" w:hAnsi="Century Schoolbook"/>
          <w:color w:val="000000" w:themeColor="text1"/>
          <w:sz w:val="18"/>
        </w:rPr>
        <w:t>,</w:t>
      </w:r>
    </w:p>
    <w:p w14:paraId="4F7C7D7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5E6F98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tech_cost_b</w:t>
      </w:r>
      <w:proofErr w:type="spellEnd"/>
      <w:r w:rsidRPr="00477F2D">
        <w:rPr>
          <w:rFonts w:ascii="Century Schoolbook" w:hAnsi="Century Schoolbook"/>
          <w:color w:val="000000" w:themeColor="text1"/>
          <w:sz w:val="18"/>
        </w:rPr>
        <w:t>,</w:t>
      </w:r>
    </w:p>
    <w:p w14:paraId="38FF971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0535E1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energy_twh</w:t>
      </w:r>
      <w:proofErr w:type="spellEnd"/>
      <w:r w:rsidRPr="00477F2D">
        <w:rPr>
          <w:rFonts w:ascii="Century Schoolbook" w:hAnsi="Century Schoolbook"/>
          <w:color w:val="000000" w:themeColor="text1"/>
          <w:sz w:val="18"/>
        </w:rPr>
        <w:t>,</w:t>
      </w:r>
    </w:p>
    <w:p w14:paraId="594D55F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6E70A9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energy_bill_b</w:t>
      </w:r>
      <w:proofErr w:type="spellEnd"/>
      <w:r w:rsidRPr="00477F2D">
        <w:rPr>
          <w:rFonts w:ascii="Century Schoolbook" w:hAnsi="Century Schoolbook"/>
          <w:color w:val="000000" w:themeColor="text1"/>
          <w:sz w:val="18"/>
        </w:rPr>
        <w:t>,</w:t>
      </w:r>
    </w:p>
    <w:p w14:paraId="688E2F5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1BB6A2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energy_emis_mt</w:t>
      </w:r>
      <w:proofErr w:type="spellEnd"/>
      <w:r w:rsidRPr="00477F2D">
        <w:rPr>
          <w:rFonts w:ascii="Century Schoolbook" w:hAnsi="Century Schoolbook"/>
          <w:color w:val="000000" w:themeColor="text1"/>
          <w:sz w:val="18"/>
        </w:rPr>
        <w:t>,</w:t>
      </w:r>
    </w:p>
    <w:p w14:paraId="7DE37D6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B4EDD9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B96D4F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475315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w:t>
      </w:r>
    </w:p>
    <w:p w14:paraId="3EF3C5F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Effective_Net_Mt</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Net_Mt</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Energy_Emissions_Mt</w:t>
      </w:r>
      <w:proofErr w:type="spellEnd"/>
      <w:r w:rsidRPr="00477F2D">
        <w:rPr>
          <w:rFonts w:ascii="Century Schoolbook" w:hAnsi="Century Schoolbook"/>
          <w:color w:val="000000" w:themeColor="text1"/>
          <w:sz w:val="21"/>
        </w:rPr>
        <w:t>"]` to store an intermediate or final value.</w:t>
      </w:r>
    </w:p>
    <w:p w14:paraId="28FEF81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w:t>
      </w:r>
    </w:p>
    <w:p w14:paraId="587F5B6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CCUS_Total_Spend_USD_B</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CCUS_Tech_Cost_USD_B</w:t>
      </w:r>
      <w:proofErr w:type="spellEnd"/>
      <w:r w:rsidRPr="00477F2D">
        <w:rPr>
          <w:rFonts w:ascii="Century Schoolbook" w:hAnsi="Century Schoolbook"/>
          <w:color w:val="000000" w:themeColor="text1"/>
          <w:sz w:val="21"/>
        </w:rPr>
        <w:t xml:space="preserve">"] +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w:t>
      </w:r>
      <w:proofErr w:type="spellStart"/>
      <w:r w:rsidRPr="00477F2D">
        <w:rPr>
          <w:rFonts w:ascii="Century Schoolbook" w:hAnsi="Century Schoolbook"/>
          <w:color w:val="000000" w:themeColor="text1"/>
          <w:sz w:val="21"/>
        </w:rPr>
        <w:t>CCUS_Energy_Bill_USD_B</w:t>
      </w:r>
      <w:proofErr w:type="spellEnd"/>
      <w:r w:rsidRPr="00477F2D">
        <w:rPr>
          <w:rFonts w:ascii="Century Schoolbook" w:hAnsi="Century Schoolbook"/>
          <w:color w:val="000000" w:themeColor="text1"/>
          <w:sz w:val="21"/>
        </w:rPr>
        <w:t>"]` to store an intermediate or final value.</w:t>
      </w:r>
    </w:p>
    <w:p w14:paraId="28E22CE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df</w:t>
      </w:r>
      <w:proofErr w:type="spellEnd"/>
    </w:p>
    <w:p w14:paraId="07E0588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44B11400" w14:textId="77777777" w:rsidR="00226095" w:rsidRPr="00477F2D" w:rsidRDefault="00226095" w:rsidP="00226095">
      <w:pPr>
        <w:pStyle w:val="Heading1"/>
        <w:rPr>
          <w:rFonts w:ascii="Century Schoolbook" w:hAnsi="Century Schoolbook"/>
          <w:color w:val="000000" w:themeColor="text1"/>
        </w:rPr>
      </w:pPr>
      <w:r w:rsidRPr="00477F2D">
        <w:rPr>
          <w:rFonts w:ascii="Century Schoolbook" w:hAnsi="Century Schoolbook"/>
          <w:color w:val="000000" w:themeColor="text1"/>
        </w:rPr>
        <w:t>widgets</w:t>
      </w:r>
    </w:p>
    <w:p w14:paraId="58591F7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E19CFE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F4ACF46"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mode_dd</w:t>
      </w:r>
      <w:proofErr w:type="spellEnd"/>
      <w:r w:rsidRPr="00477F2D">
        <w:rPr>
          <w:rFonts w:ascii="Century Schoolbook" w:hAnsi="Century Schoolbook"/>
          <w:color w:val="000000" w:themeColor="text1"/>
          <w:sz w:val="18"/>
        </w:rPr>
        <w:t xml:space="preserve"> = Dropdown(options=["Default scenario (live)", "Agent-based (live)"],</w:t>
      </w:r>
    </w:p>
    <w:p w14:paraId="23FEAD56"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7C4C8E4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value="Default scenario (live)")</w:t>
      </w:r>
    </w:p>
    <w:p w14:paraId="1FFB82C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`value` to `"Default scenario (live)")` to store an intermediate or final value.</w:t>
      </w:r>
    </w:p>
    <w:p w14:paraId="0ED3DFB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13AFCE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F05CA77"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(min=2020, max=2030, step=1, value=2025)</w:t>
      </w:r>
    </w:p>
    <w:p w14:paraId="1C352441"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DBC902E"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(min=2030, max=2060, step=1, value=2050)</w:t>
      </w:r>
    </w:p>
    <w:p w14:paraId="05F401E4"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7CF93EB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00E92B1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0C25BA17"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(min=10000, max=60000, step=500, value=35000)</w:t>
      </w:r>
    </w:p>
    <w:p w14:paraId="1E60BD74"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0050D9DB"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lastRenderedPageBreak/>
        <w:t>gross_decline_rate_pct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 step=0.1, value=0.7)</w:t>
      </w:r>
    </w:p>
    <w:p w14:paraId="38C26610"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14D23830"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max=500, step=5, value=40)</w:t>
      </w:r>
    </w:p>
    <w:p w14:paraId="5FC254BD"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D39C58E"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max=50.0, step=0.5, value=15.0)</w:t>
      </w:r>
    </w:p>
    <w:p w14:paraId="6C5CABD4"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A38DCA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275B71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8FD4DE2"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IntSlider</w:t>
      </w:r>
      <w:proofErr w:type="spellEnd"/>
      <w:r w:rsidRPr="00477F2D">
        <w:rPr>
          <w:rFonts w:ascii="Century Schoolbook" w:hAnsi="Century Schoolbook"/>
          <w:color w:val="000000" w:themeColor="text1"/>
          <w:sz w:val="18"/>
        </w:rPr>
        <w:t>(min=0, max=30000, step=250, value=v) for s, v in</w:t>
      </w:r>
    </w:p>
    <w:p w14:paraId="58A1CC37"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5224302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[12000, 9000, 7000, 5000, 2000])}</w:t>
      </w:r>
    </w:p>
    <w:p w14:paraId="5157F74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6B7021D"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 xml:space="preserve">  = {s: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max=10.0, step=0.1, value=v) for s, v in</w:t>
      </w:r>
    </w:p>
    <w:p w14:paraId="25D8F4C5"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0F32E21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zip(ABM_SECTORS, [2.5, 1.5, 1.0, 1.8, 0.5])}</w:t>
      </w:r>
    </w:p>
    <w:p w14:paraId="2E17580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097F02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FE6226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AC28F66"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(min=350, max=500, step=1, value=420)</w:t>
      </w:r>
    </w:p>
    <w:p w14:paraId="45042EEB"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4C88D8AB"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(min=250, max=300, step=0.5, value=280)</w:t>
      </w:r>
    </w:p>
    <w:p w14:paraId="38ECF628"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75AC34CB"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max=0.05, step=0.001, value=0.012)</w:t>
      </w:r>
    </w:p>
    <w:p w14:paraId="6A724EE6"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lastRenderedPageBreak/>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E49B0D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ppm_per_GtCO2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(min=0.08, max=0.20, step=0.001, value=1.0/7.8)</w:t>
      </w:r>
    </w:p>
    <w:p w14:paraId="2C11CF12"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4241AA6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C32E21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7199BA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ccus_cost_usd_per_t0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(min=20,  max=600,  step=5,   value=120)</w:t>
      </w:r>
    </w:p>
    <w:p w14:paraId="2C7507CC"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20B8E485"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max=30,   step=0.5, value=5.0)</w:t>
      </w:r>
    </w:p>
    <w:p w14:paraId="702379C3"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1C03179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ccus_energy_kwh_per_t0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(min=50,  max=1200, step=10,  value=300)</w:t>
      </w:r>
    </w:p>
    <w:p w14:paraId="3DABD48B"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04059B30"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   max=20,   step=0.5, value=2.0)</w:t>
      </w:r>
    </w:p>
    <w:p w14:paraId="661F26E0"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5423402E"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(min=0.02,max=0.3,  step=0.005,value=0.07)</w:t>
      </w:r>
    </w:p>
    <w:p w14:paraId="6762189F"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39578BE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grid_kgCO2_per_kwh     = </w:t>
      </w:r>
      <w:proofErr w:type="spellStart"/>
      <w:r w:rsidRPr="00477F2D">
        <w:rPr>
          <w:rFonts w:ascii="Century Schoolbook" w:hAnsi="Century Schoolbook"/>
          <w:color w:val="000000" w:themeColor="text1"/>
          <w:sz w:val="18"/>
        </w:rPr>
        <w:t>FloatSlider</w:t>
      </w:r>
      <w:proofErr w:type="spellEnd"/>
      <w:r w:rsidRPr="00477F2D">
        <w:rPr>
          <w:rFonts w:ascii="Century Schoolbook" w:hAnsi="Century Schoolbook"/>
          <w:color w:val="000000" w:themeColor="text1"/>
          <w:sz w:val="18"/>
        </w:rPr>
        <w:t>(min=0.0, max=0.9,  step=0.01, value=0.40)</w:t>
      </w:r>
    </w:p>
    <w:p w14:paraId="6E9E7487"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4FE962E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7849F3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45DD1CF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(rows):</w:t>
      </w:r>
    </w:p>
    <w:p w14:paraId="4EADA9C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7756A33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children = []</w:t>
      </w:r>
    </w:p>
    <w:p w14:paraId="51C034B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`children` to `[]` to store an intermediate or final value.</w:t>
      </w:r>
    </w:p>
    <w:p w14:paraId="55B44D0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for label, widget in rows:</w:t>
      </w:r>
    </w:p>
    <w:p w14:paraId="00FC67A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Loop: repeats the indented block for each item or while a condition holds.</w:t>
      </w:r>
    </w:p>
    <w:p w14:paraId="6E22390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children += [Label(label), widget]</w:t>
      </w:r>
    </w:p>
    <w:p w14:paraId="31F2B1F0"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46A114E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GridBox</w:t>
      </w:r>
      <w:proofErr w:type="spellEnd"/>
      <w:r w:rsidRPr="00477F2D">
        <w:rPr>
          <w:rFonts w:ascii="Century Schoolbook" w:hAnsi="Century Schoolbook"/>
          <w:color w:val="000000" w:themeColor="text1"/>
          <w:sz w:val="18"/>
        </w:rPr>
        <w:t>(children=children,</w:t>
      </w:r>
    </w:p>
    <w:p w14:paraId="2CAB13F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3A2AD4B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layout=Layout(</w:t>
      </w:r>
      <w:proofErr w:type="spellStart"/>
      <w:r w:rsidRPr="00477F2D">
        <w:rPr>
          <w:rFonts w:ascii="Century Schoolbook" w:hAnsi="Century Schoolbook"/>
          <w:color w:val="000000" w:themeColor="text1"/>
          <w:sz w:val="18"/>
        </w:rPr>
        <w:t>grid_template_columns</w:t>
      </w:r>
      <w:proofErr w:type="spellEnd"/>
      <w:r w:rsidRPr="00477F2D">
        <w:rPr>
          <w:rFonts w:ascii="Century Schoolbook" w:hAnsi="Century Schoolbook"/>
          <w:color w:val="000000" w:themeColor="text1"/>
          <w:sz w:val="18"/>
        </w:rPr>
        <w:t xml:space="preserve">="220px 520px", </w:t>
      </w:r>
      <w:proofErr w:type="spellStart"/>
      <w:r w:rsidRPr="00477F2D">
        <w:rPr>
          <w:rFonts w:ascii="Century Schoolbook" w:hAnsi="Century Schoolbook"/>
          <w:color w:val="000000" w:themeColor="text1"/>
          <w:sz w:val="18"/>
        </w:rPr>
        <w:t>grid_gap</w:t>
      </w:r>
      <w:proofErr w:type="spellEnd"/>
      <w:r w:rsidRPr="00477F2D">
        <w:rPr>
          <w:rFonts w:ascii="Century Schoolbook" w:hAnsi="Century Schoolbook"/>
          <w:color w:val="000000" w:themeColor="text1"/>
          <w:sz w:val="18"/>
        </w:rPr>
        <w:t>="6px 12px", width="800px"))</w:t>
      </w:r>
    </w:p>
    <w:p w14:paraId="182F1101"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60AC006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19802E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FB41415" w14:textId="77777777" w:rsidR="00226095" w:rsidRPr="00477F2D" w:rsidRDefault="00226095" w:rsidP="00226095">
      <w:pPr>
        <w:shd w:val="clear" w:color="auto" w:fill="F2F2F2"/>
        <w:rPr>
          <w:rFonts w:ascii="Century Schoolbook" w:hAnsi="Century Schoolbook"/>
          <w:color w:val="000000" w:themeColor="text1"/>
          <w:lang w:val="fr-FR"/>
        </w:rPr>
      </w:pPr>
      <w:proofErr w:type="spellStart"/>
      <w:r w:rsidRPr="00477F2D">
        <w:rPr>
          <w:rFonts w:ascii="Century Schoolbook" w:hAnsi="Century Schoolbook"/>
          <w:color w:val="000000" w:themeColor="text1"/>
          <w:sz w:val="18"/>
          <w:lang w:val="fr-FR"/>
        </w:rPr>
        <w:t>grid_mode</w:t>
      </w:r>
      <w:proofErr w:type="spellEnd"/>
      <w:r w:rsidRPr="00477F2D">
        <w:rPr>
          <w:rFonts w:ascii="Century Schoolbook" w:hAnsi="Century Schoolbook"/>
          <w:color w:val="000000" w:themeColor="text1"/>
          <w:sz w:val="18"/>
          <w:lang w:val="fr-FR"/>
        </w:rPr>
        <w:t xml:space="preserve"> = _</w:t>
      </w:r>
      <w:proofErr w:type="spellStart"/>
      <w:r w:rsidRPr="00477F2D">
        <w:rPr>
          <w:rFonts w:ascii="Century Schoolbook" w:hAnsi="Century Schoolbook"/>
          <w:color w:val="000000" w:themeColor="text1"/>
          <w:sz w:val="18"/>
          <w:lang w:val="fr-FR"/>
        </w:rPr>
        <w:t>grid_rows</w:t>
      </w:r>
      <w:proofErr w:type="spellEnd"/>
      <w:r w:rsidRPr="00477F2D">
        <w:rPr>
          <w:rFonts w:ascii="Century Schoolbook" w:hAnsi="Century Schoolbook"/>
          <w:color w:val="000000" w:themeColor="text1"/>
          <w:sz w:val="18"/>
          <w:lang w:val="fr-FR"/>
        </w:rPr>
        <w:t xml:space="preserve">([("Mode:", </w:t>
      </w:r>
      <w:proofErr w:type="spellStart"/>
      <w:r w:rsidRPr="00477F2D">
        <w:rPr>
          <w:rFonts w:ascii="Century Schoolbook" w:hAnsi="Century Schoolbook"/>
          <w:color w:val="000000" w:themeColor="text1"/>
          <w:sz w:val="18"/>
          <w:lang w:val="fr-FR"/>
        </w:rPr>
        <w:t>mode_dd</w:t>
      </w:r>
      <w:proofErr w:type="spellEnd"/>
      <w:r w:rsidRPr="00477F2D">
        <w:rPr>
          <w:rFonts w:ascii="Century Schoolbook" w:hAnsi="Century Schoolbook"/>
          <w:color w:val="000000" w:themeColor="text1"/>
          <w:sz w:val="18"/>
          <w:lang w:val="fr-FR"/>
        </w:rPr>
        <w:t>)])</w:t>
      </w:r>
    </w:p>
    <w:p w14:paraId="3A73645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grid_mode</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grid_rows</w:t>
      </w:r>
      <w:proofErr w:type="spellEnd"/>
      <w:r w:rsidRPr="00477F2D">
        <w:rPr>
          <w:rFonts w:ascii="Century Schoolbook" w:hAnsi="Century Schoolbook"/>
          <w:color w:val="000000" w:themeColor="text1"/>
          <w:sz w:val="21"/>
        </w:rPr>
        <w:t xml:space="preserve">([("Mode:", </w:t>
      </w:r>
      <w:proofErr w:type="spellStart"/>
      <w:r w:rsidRPr="00477F2D">
        <w:rPr>
          <w:rFonts w:ascii="Century Schoolbook" w:hAnsi="Century Schoolbook"/>
          <w:color w:val="000000" w:themeColor="text1"/>
          <w:sz w:val="21"/>
        </w:rPr>
        <w:t>mode_dd</w:t>
      </w:r>
      <w:proofErr w:type="spellEnd"/>
      <w:r w:rsidRPr="00477F2D">
        <w:rPr>
          <w:rFonts w:ascii="Century Schoolbook" w:hAnsi="Century Schoolbook"/>
          <w:color w:val="000000" w:themeColor="text1"/>
          <w:sz w:val="21"/>
        </w:rPr>
        <w:t>)])` to store an intermediate or final value.</w:t>
      </w:r>
    </w:p>
    <w:p w14:paraId="77DE0B7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C6BB41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AE8D5F5"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grid_default</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0164FEA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grid_default</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grid_rows</w:t>
      </w:r>
      <w:proofErr w:type="spellEnd"/>
      <w:r w:rsidRPr="00477F2D">
        <w:rPr>
          <w:rFonts w:ascii="Century Schoolbook" w:hAnsi="Century Schoolbook"/>
          <w:color w:val="000000" w:themeColor="text1"/>
          <w:sz w:val="21"/>
        </w:rPr>
        <w:t>([` to store an intermediate or final value.</w:t>
      </w:r>
    </w:p>
    <w:p w14:paraId="1A8A470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("Start year:",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("End year:",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45D3A2C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31852F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start (Mt):",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3734C05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DC3192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("Gross decline %/yr:",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40A7CCD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069793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start (Mt):",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695C268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F3E999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("CCUS growth %/yr:",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6F9796A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57AE86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77333EC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3FCB72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10A4E7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5371377F"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grid_abm</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396ADE2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grid_abm</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grid_rows</w:t>
      </w:r>
      <w:proofErr w:type="spellEnd"/>
      <w:r w:rsidRPr="00477F2D">
        <w:rPr>
          <w:rFonts w:ascii="Century Schoolbook" w:hAnsi="Century Schoolbook"/>
          <w:color w:val="000000" w:themeColor="text1"/>
          <w:sz w:val="21"/>
        </w:rPr>
        <w:t>(` to store an intermediate or final value.</w:t>
      </w:r>
    </w:p>
    <w:p w14:paraId="53DA326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[("Start year:",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("End year:",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w:t>
      </w:r>
    </w:p>
    <w:p w14:paraId="74CD3D6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0B9DFB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[(f"{s} start (Mt):", </w:t>
      </w: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[s]) for s in ABM_SECTORS] +</w:t>
      </w:r>
    </w:p>
    <w:p w14:paraId="75C8C2B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List comprehension: creates a list from an expression applied to each item in a loop.</w:t>
      </w:r>
    </w:p>
    <w:p w14:paraId="31E24EF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[(f"{s} decline %/yr:", </w:t>
      </w: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[s]) for s in ABM_SECTORS] +</w:t>
      </w:r>
    </w:p>
    <w:p w14:paraId="51FBCAA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List comprehension: creates a list from an expression applied to each item in a loop.</w:t>
      </w:r>
    </w:p>
    <w:p w14:paraId="439AEEC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start (Mt):",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("CCUS growth %/yr:",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29C6BD9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863B19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33A05A4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9B5062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0B9D94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14D0CA0A"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grid_ppm</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28E3AE4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grid_ppm</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grid_rows</w:t>
      </w:r>
      <w:proofErr w:type="spellEnd"/>
      <w:r w:rsidRPr="00477F2D">
        <w:rPr>
          <w:rFonts w:ascii="Century Schoolbook" w:hAnsi="Century Schoolbook"/>
          <w:color w:val="000000" w:themeColor="text1"/>
          <w:sz w:val="21"/>
        </w:rPr>
        <w:t>([` to store an intermediate or final value.</w:t>
      </w:r>
    </w:p>
    <w:p w14:paraId="41A1F96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("Start ppm:",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7DE9471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95A494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("Preindustrial ppm:",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w:t>
      </w:r>
    </w:p>
    <w:p w14:paraId="17B9FA8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4CD609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("Sink rate /yr:",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w:t>
      </w:r>
    </w:p>
    <w:p w14:paraId="65FE6BB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This line contributes to the overall logic using standard Python syntax.</w:t>
      </w:r>
    </w:p>
    <w:p w14:paraId="6C786CC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("ppm per </w:t>
      </w:r>
      <w:proofErr w:type="spellStart"/>
      <w:r w:rsidRPr="00477F2D">
        <w:rPr>
          <w:rFonts w:ascii="Century Schoolbook" w:hAnsi="Century Schoolbook"/>
          <w:color w:val="000000" w:themeColor="text1"/>
          <w:sz w:val="18"/>
        </w:rPr>
        <w:t>GtCO</w:t>
      </w:r>
      <w:proofErr w:type="spellEnd"/>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ppm_per_GtCO2),</w:t>
      </w:r>
    </w:p>
    <w:p w14:paraId="62F1174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617FA7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70F01C4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67A2F2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86FD72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559D501A"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grid_cost</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grid_rows</w:t>
      </w:r>
      <w:proofErr w:type="spellEnd"/>
      <w:r w:rsidRPr="00477F2D">
        <w:rPr>
          <w:rFonts w:ascii="Century Schoolbook" w:hAnsi="Century Schoolbook"/>
          <w:color w:val="000000" w:themeColor="text1"/>
          <w:sz w:val="18"/>
        </w:rPr>
        <w:t>([</w:t>
      </w:r>
    </w:p>
    <w:p w14:paraId="0F16CEF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grid_cost</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grid_rows</w:t>
      </w:r>
      <w:proofErr w:type="spellEnd"/>
      <w:r w:rsidRPr="00477F2D">
        <w:rPr>
          <w:rFonts w:ascii="Century Schoolbook" w:hAnsi="Century Schoolbook"/>
          <w:color w:val="000000" w:themeColor="text1"/>
          <w:sz w:val="21"/>
        </w:rPr>
        <w:t>([` to store an intermediate or final value.</w:t>
      </w:r>
    </w:p>
    <w:p w14:paraId="790F75B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 $/t (start):", ccus_cost_usd_per_t0),</w:t>
      </w:r>
    </w:p>
    <w:p w14:paraId="61238AA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B8A0F4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("Learning %/yr:",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6A796AB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EFED5D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("Energy kWh/t (start):", ccus_energy_kwh_per_t0),</w:t>
      </w:r>
    </w:p>
    <w:p w14:paraId="215EE5F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0A8D91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("Energy improve %/yr:",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789C650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2DD719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("Power price $/kWh:",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245AE3C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DE0244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 </w:t>
      </w:r>
      <w:proofErr w:type="spellStart"/>
      <w:r w:rsidRPr="00477F2D">
        <w:rPr>
          <w:rFonts w:ascii="Century Schoolbook" w:hAnsi="Century Schoolbook"/>
          <w:color w:val="000000" w:themeColor="text1"/>
          <w:sz w:val="18"/>
        </w:rPr>
        <w:t>kgCO</w:t>
      </w:r>
      <w:proofErr w:type="spellEnd"/>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/kWh:", grid_kgCO2_per_kwh),</w:t>
      </w:r>
    </w:p>
    <w:p w14:paraId="2ADD78D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D72766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7B35F9A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0B7758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92396A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6558494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(*_):</w:t>
      </w:r>
    </w:p>
    <w:p w14:paraId="06FF3DB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08EFA66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if </w:t>
      </w:r>
      <w:proofErr w:type="spellStart"/>
      <w:r w:rsidRPr="00477F2D">
        <w:rPr>
          <w:rFonts w:ascii="Century Schoolbook" w:hAnsi="Century Schoolbook"/>
          <w:color w:val="000000" w:themeColor="text1"/>
          <w:sz w:val="18"/>
        </w:rPr>
        <w:t>mode_dd.value</w:t>
      </w:r>
      <w:proofErr w:type="spellEnd"/>
      <w:r w:rsidRPr="00477F2D">
        <w:rPr>
          <w:rFonts w:ascii="Century Schoolbook" w:hAnsi="Century Schoolbook"/>
          <w:color w:val="000000" w:themeColor="text1"/>
          <w:sz w:val="18"/>
        </w:rPr>
        <w:t xml:space="preserve"> == "Default scenario (live)":</w:t>
      </w:r>
    </w:p>
    <w:p w14:paraId="6CCF2F6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Conditional: runs the following indented block only if this condition is True.</w:t>
      </w:r>
    </w:p>
    <w:p w14:paraId="635A83E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grid_default.layout.display</w:t>
      </w:r>
      <w:proofErr w:type="spellEnd"/>
      <w:r w:rsidRPr="00477F2D">
        <w:rPr>
          <w:rFonts w:ascii="Century Schoolbook" w:hAnsi="Century Schoolbook"/>
          <w:color w:val="000000" w:themeColor="text1"/>
          <w:sz w:val="18"/>
        </w:rPr>
        <w:t xml:space="preserve"> = ""</w:t>
      </w:r>
    </w:p>
    <w:p w14:paraId="2282BD3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Widget layout: configures how a widget is displayed (e.g., show/hide with `display` or set grid width).</w:t>
      </w:r>
    </w:p>
    <w:p w14:paraId="0CA286D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grid_abm.layout.display</w:t>
      </w:r>
      <w:proofErr w:type="spellEnd"/>
      <w:r w:rsidRPr="00477F2D">
        <w:rPr>
          <w:rFonts w:ascii="Century Schoolbook" w:hAnsi="Century Schoolbook"/>
          <w:color w:val="000000" w:themeColor="text1"/>
          <w:sz w:val="18"/>
        </w:rPr>
        <w:t xml:space="preserve"> = "none"</w:t>
      </w:r>
    </w:p>
    <w:p w14:paraId="521C542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Widget layout: configures how a widget is displayed (e.g., show/hide with `display` or set grid width).</w:t>
      </w:r>
    </w:p>
    <w:p w14:paraId="23D538C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else:</w:t>
      </w:r>
    </w:p>
    <w:p w14:paraId="45F0179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Conditional (else): runs if none of the prior conditions were True.</w:t>
      </w:r>
    </w:p>
    <w:p w14:paraId="26C6BC6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grid_default.layout.display</w:t>
      </w:r>
      <w:proofErr w:type="spellEnd"/>
      <w:r w:rsidRPr="00477F2D">
        <w:rPr>
          <w:rFonts w:ascii="Century Schoolbook" w:hAnsi="Century Schoolbook"/>
          <w:color w:val="000000" w:themeColor="text1"/>
          <w:sz w:val="18"/>
        </w:rPr>
        <w:t xml:space="preserve"> = "none"</w:t>
      </w:r>
    </w:p>
    <w:p w14:paraId="3136712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Widget layout: configures how a widget is displayed (e.g., show/hide with `display` or set grid width).</w:t>
      </w:r>
    </w:p>
    <w:p w14:paraId="109F54F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grid_abm.layout.display</w:t>
      </w:r>
      <w:proofErr w:type="spellEnd"/>
      <w:r w:rsidRPr="00477F2D">
        <w:rPr>
          <w:rFonts w:ascii="Century Schoolbook" w:hAnsi="Century Schoolbook"/>
          <w:color w:val="000000" w:themeColor="text1"/>
          <w:sz w:val="18"/>
        </w:rPr>
        <w:t xml:space="preserve"> = ""</w:t>
      </w:r>
    </w:p>
    <w:p w14:paraId="4B8C186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Widget layout: configures how a widget is displayed (e.g., show/hide with `display` or set grid width).</w:t>
      </w:r>
    </w:p>
    <w:p w14:paraId="5890B428"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mode_dd.observe</w:t>
      </w:r>
      <w:proofErr w:type="spellEnd"/>
      <w:r w:rsidRPr="00477F2D">
        <w:rPr>
          <w:rFonts w:ascii="Century Schoolbook" w:hAnsi="Century Schoolbook"/>
          <w:color w:val="000000" w:themeColor="text1"/>
          <w:sz w:val="18"/>
        </w:rPr>
        <w:t>(_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 names="value")</w:t>
      </w:r>
    </w:p>
    <w:p w14:paraId="425C37B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Observer: when the dropdown changes, call the given function to show/hide relevant grids.</w:t>
      </w:r>
    </w:p>
    <w:p w14:paraId="66D2A23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_</w:t>
      </w:r>
      <w:proofErr w:type="spellStart"/>
      <w:r w:rsidRPr="00477F2D">
        <w:rPr>
          <w:rFonts w:ascii="Century Schoolbook" w:hAnsi="Century Schoolbook"/>
          <w:color w:val="000000" w:themeColor="text1"/>
          <w:sz w:val="18"/>
        </w:rPr>
        <w:t>toggle_grids</w:t>
      </w:r>
      <w:proofErr w:type="spellEnd"/>
      <w:r w:rsidRPr="00477F2D">
        <w:rPr>
          <w:rFonts w:ascii="Century Schoolbook" w:hAnsi="Century Schoolbook"/>
          <w:color w:val="000000" w:themeColor="text1"/>
          <w:sz w:val="18"/>
        </w:rPr>
        <w:t>()</w:t>
      </w:r>
    </w:p>
    <w:p w14:paraId="39A5713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AF634E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257A86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27E368C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read_sector_widgets</w:t>
      </w:r>
      <w:proofErr w:type="spellEnd"/>
      <w:r w:rsidRPr="00477F2D">
        <w:rPr>
          <w:rFonts w:ascii="Century Schoolbook" w:hAnsi="Century Schoolbook"/>
          <w:color w:val="000000" w:themeColor="text1"/>
          <w:sz w:val="18"/>
        </w:rPr>
        <w:t>():</w:t>
      </w:r>
    </w:p>
    <w:p w14:paraId="5A3693F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7AD690F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 {s: float(</w:t>
      </w:r>
      <w:proofErr w:type="spellStart"/>
      <w:r w:rsidRPr="00477F2D">
        <w:rPr>
          <w:rFonts w:ascii="Century Schoolbook" w:hAnsi="Century Schoolbook"/>
          <w:color w:val="000000" w:themeColor="text1"/>
          <w:sz w:val="18"/>
        </w:rPr>
        <w:t>sector_start</w:t>
      </w:r>
      <w:proofErr w:type="spellEnd"/>
      <w:r w:rsidRPr="00477F2D">
        <w:rPr>
          <w:rFonts w:ascii="Century Schoolbook" w:hAnsi="Century Schoolbook"/>
          <w:color w:val="000000" w:themeColor="text1"/>
          <w:sz w:val="18"/>
        </w:rPr>
        <w:t>[s].value) for s in ABM_SECTORS}</w:t>
      </w:r>
    </w:p>
    <w:p w14:paraId="14843CB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 xml:space="preserve">Dictionary comprehension: creates a dictionary in one expression by looping and assigning </w:t>
      </w:r>
      <w:proofErr w:type="spellStart"/>
      <w:r w:rsidRPr="00477F2D">
        <w:rPr>
          <w:rFonts w:ascii="Century Schoolbook" w:hAnsi="Century Schoolbook"/>
          <w:color w:val="000000" w:themeColor="text1"/>
          <w:sz w:val="21"/>
        </w:rPr>
        <w:t>key→value</w:t>
      </w:r>
      <w:proofErr w:type="spellEnd"/>
      <w:r w:rsidRPr="00477F2D">
        <w:rPr>
          <w:rFonts w:ascii="Century Schoolbook" w:hAnsi="Century Schoolbook"/>
          <w:color w:val="000000" w:themeColor="text1"/>
          <w:sz w:val="21"/>
        </w:rPr>
        <w:t xml:space="preserve"> pairs.</w:t>
      </w:r>
    </w:p>
    <w:p w14:paraId="3019B1A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 xml:space="preserve"> = {s: float(</w:t>
      </w:r>
      <w:proofErr w:type="spellStart"/>
      <w:r w:rsidRPr="00477F2D">
        <w:rPr>
          <w:rFonts w:ascii="Century Schoolbook" w:hAnsi="Century Schoolbook"/>
          <w:color w:val="000000" w:themeColor="text1"/>
          <w:sz w:val="18"/>
        </w:rPr>
        <w:t>sector_decl</w:t>
      </w:r>
      <w:proofErr w:type="spellEnd"/>
      <w:r w:rsidRPr="00477F2D">
        <w:rPr>
          <w:rFonts w:ascii="Century Schoolbook" w:hAnsi="Century Schoolbook"/>
          <w:color w:val="000000" w:themeColor="text1"/>
          <w:sz w:val="18"/>
        </w:rPr>
        <w:t>[s].value)  for s in ABM_SECTORS}</w:t>
      </w:r>
    </w:p>
    <w:p w14:paraId="64C18C4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 xml:space="preserve">Dictionary comprehension: creates a dictionary in one expression by looping and assigning </w:t>
      </w:r>
      <w:proofErr w:type="spellStart"/>
      <w:r w:rsidRPr="00477F2D">
        <w:rPr>
          <w:rFonts w:ascii="Century Schoolbook" w:hAnsi="Century Schoolbook"/>
          <w:color w:val="000000" w:themeColor="text1"/>
          <w:sz w:val="21"/>
        </w:rPr>
        <w:t>key→value</w:t>
      </w:r>
      <w:proofErr w:type="spellEnd"/>
      <w:r w:rsidRPr="00477F2D">
        <w:rPr>
          <w:rFonts w:ascii="Century Schoolbook" w:hAnsi="Century Schoolbook"/>
          <w:color w:val="000000" w:themeColor="text1"/>
          <w:sz w:val="21"/>
        </w:rPr>
        <w:t xml:space="preserve"> pairs.</w:t>
      </w:r>
    </w:p>
    <w:p w14:paraId="702FE24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return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p>
    <w:p w14:paraId="780981A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Return: sends a value back to the caller and exits the function.</w:t>
      </w:r>
    </w:p>
    <w:p w14:paraId="1FBEFFA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D61FDA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334E0AE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def _</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(mode,</w:t>
      </w:r>
    </w:p>
    <w:p w14:paraId="5404073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Function definition: declares a reusable block of code. Parameters in parentheses are the inputs.</w:t>
      </w:r>
    </w:p>
    <w:p w14:paraId="3995D30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43CC70C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510657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3110EC1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13DAC6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660BF64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3F3322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53D78C0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F24F46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17C06B1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BD9CF4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7DF2139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AE73DA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grid_kgCO2_per_kwh):</w:t>
      </w:r>
    </w:p>
    <w:p w14:paraId="24363FB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036FA7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 = </w:t>
      </w:r>
      <w:proofErr w:type="spellStart"/>
      <w:r w:rsidRPr="00477F2D">
        <w:rPr>
          <w:rFonts w:ascii="Century Schoolbook" w:hAnsi="Century Schoolbook"/>
          <w:color w:val="000000" w:themeColor="text1"/>
          <w:sz w:val="18"/>
        </w:rPr>
        <w:t>CostEnergyKnobs</w:t>
      </w:r>
      <w:proofErr w:type="spellEnd"/>
      <w:r w:rsidRPr="00477F2D">
        <w:rPr>
          <w:rFonts w:ascii="Century Schoolbook" w:hAnsi="Century Schoolbook"/>
          <w:color w:val="000000" w:themeColor="text1"/>
          <w:sz w:val="18"/>
        </w:rPr>
        <w:t>(</w:t>
      </w:r>
    </w:p>
    <w:p w14:paraId="6834714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`knobs` to `</w:t>
      </w:r>
      <w:proofErr w:type="spellStart"/>
      <w:r w:rsidRPr="00477F2D">
        <w:rPr>
          <w:rFonts w:ascii="Century Schoolbook" w:hAnsi="Century Schoolbook"/>
          <w:color w:val="000000" w:themeColor="text1"/>
          <w:sz w:val="21"/>
        </w:rPr>
        <w:t>CostEnergyKnobs</w:t>
      </w:r>
      <w:proofErr w:type="spellEnd"/>
      <w:r w:rsidRPr="00477F2D">
        <w:rPr>
          <w:rFonts w:ascii="Century Schoolbook" w:hAnsi="Century Schoolbook"/>
          <w:color w:val="000000" w:themeColor="text1"/>
          <w:sz w:val="21"/>
        </w:rPr>
        <w:t>(` to store an intermediate or final value.</w:t>
      </w:r>
    </w:p>
    <w:p w14:paraId="3EEB029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ccus_cost_usd_per_t0=float(ccus_cost_usd_per_t0),</w:t>
      </w:r>
    </w:p>
    <w:p w14:paraId="58CF4B7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`ccus_cost_usd_per_t0` to `float(ccus_cost_usd_per_t0),` to store an intermediate or final value.</w:t>
      </w:r>
    </w:p>
    <w:p w14:paraId="238F3B0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48D8156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w:t>
      </w:r>
      <w:proofErr w:type="spellStart"/>
      <w:r w:rsidRPr="00477F2D">
        <w:rPr>
          <w:rFonts w:ascii="Century Schoolbook" w:hAnsi="Century Schoolbook"/>
          <w:color w:val="000000" w:themeColor="text1"/>
          <w:sz w:val="21"/>
        </w:rPr>
        <w:t>ccus_learning_rate_pct</w:t>
      </w:r>
      <w:proofErr w:type="spellEnd"/>
      <w:r w:rsidRPr="00477F2D">
        <w:rPr>
          <w:rFonts w:ascii="Century Schoolbook" w:hAnsi="Century Schoolbook"/>
          <w:color w:val="000000" w:themeColor="text1"/>
          <w:sz w:val="21"/>
        </w:rPr>
        <w:t>` to `float(</w:t>
      </w:r>
      <w:proofErr w:type="spellStart"/>
      <w:r w:rsidRPr="00477F2D">
        <w:rPr>
          <w:rFonts w:ascii="Century Schoolbook" w:hAnsi="Century Schoolbook"/>
          <w:color w:val="000000" w:themeColor="text1"/>
          <w:sz w:val="21"/>
        </w:rPr>
        <w:t>ccus_learning_rate_pct</w:t>
      </w:r>
      <w:proofErr w:type="spellEnd"/>
      <w:r w:rsidRPr="00477F2D">
        <w:rPr>
          <w:rFonts w:ascii="Century Schoolbook" w:hAnsi="Century Schoolbook"/>
          <w:color w:val="000000" w:themeColor="text1"/>
          <w:sz w:val="21"/>
        </w:rPr>
        <w:t>),` to store an intermediate or final value.</w:t>
      </w:r>
    </w:p>
    <w:p w14:paraId="24B990B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ccus_energy_kWh_per_t0=float(ccus_energy_kwh_per_t0),</w:t>
      </w:r>
    </w:p>
    <w:p w14:paraId="7DF1B23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`ccus_energy_kWh_per_t0` to `float(ccus_energy_kwh_per_t0),` to store an intermediate or final value.</w:t>
      </w:r>
    </w:p>
    <w:p w14:paraId="3C4DE95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13FDFC9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ccus_energy_improve_pct</w:t>
      </w:r>
      <w:proofErr w:type="spellEnd"/>
      <w:r w:rsidRPr="00477F2D">
        <w:rPr>
          <w:rFonts w:ascii="Century Schoolbook" w:hAnsi="Century Schoolbook"/>
          <w:color w:val="000000" w:themeColor="text1"/>
          <w:sz w:val="21"/>
        </w:rPr>
        <w:t>` to `float(</w:t>
      </w:r>
      <w:proofErr w:type="spellStart"/>
      <w:r w:rsidRPr="00477F2D">
        <w:rPr>
          <w:rFonts w:ascii="Century Schoolbook" w:hAnsi="Century Schoolbook"/>
          <w:color w:val="000000" w:themeColor="text1"/>
          <w:sz w:val="21"/>
        </w:rPr>
        <w:t>ccus_energy_improve_pct</w:t>
      </w:r>
      <w:proofErr w:type="spellEnd"/>
      <w:r w:rsidRPr="00477F2D">
        <w:rPr>
          <w:rFonts w:ascii="Century Schoolbook" w:hAnsi="Century Schoolbook"/>
          <w:color w:val="000000" w:themeColor="text1"/>
          <w:sz w:val="21"/>
        </w:rPr>
        <w:t>),` to store an intermediate or final value.</w:t>
      </w:r>
    </w:p>
    <w:p w14:paraId="11CFC6A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=float(</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6B03FAE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power_price_usd_per_kwh</w:t>
      </w:r>
      <w:proofErr w:type="spellEnd"/>
      <w:r w:rsidRPr="00477F2D">
        <w:rPr>
          <w:rFonts w:ascii="Century Schoolbook" w:hAnsi="Century Schoolbook"/>
          <w:color w:val="000000" w:themeColor="text1"/>
          <w:sz w:val="21"/>
        </w:rPr>
        <w:t>` to `float(</w:t>
      </w:r>
      <w:proofErr w:type="spellStart"/>
      <w:r w:rsidRPr="00477F2D">
        <w:rPr>
          <w:rFonts w:ascii="Century Schoolbook" w:hAnsi="Century Schoolbook"/>
          <w:color w:val="000000" w:themeColor="text1"/>
          <w:sz w:val="21"/>
        </w:rPr>
        <w:t>power_price_usd_per_kwh</w:t>
      </w:r>
      <w:proofErr w:type="spellEnd"/>
      <w:r w:rsidRPr="00477F2D">
        <w:rPr>
          <w:rFonts w:ascii="Century Schoolbook" w:hAnsi="Century Schoolbook"/>
          <w:color w:val="000000" w:themeColor="text1"/>
          <w:sz w:val="21"/>
        </w:rPr>
        <w:t>),` to store an intermediate or final value.</w:t>
      </w:r>
    </w:p>
    <w:p w14:paraId="12BD901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grid_kgCO2_per_kwh=float(grid_kgCO2_per_kwh),</w:t>
      </w:r>
    </w:p>
    <w:p w14:paraId="0D4E8FB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`grid_kgCO2_per_kwh` to `float(grid_kgCO2_per_kwh),` to store an intermediate or final value.</w:t>
      </w:r>
    </w:p>
    <w:p w14:paraId="19EC178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14F6AC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EC08B9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2BB71EC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2B23AD3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if mode == "Default scenario (live)":</w:t>
      </w:r>
    </w:p>
    <w:p w14:paraId="12B95F1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Conditional: runs the following indented block only if this condition is True.</w:t>
      </w:r>
    </w:p>
    <w:p w14:paraId="6C82BB9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simulate_default_with_cost_energy</w:t>
      </w:r>
      <w:proofErr w:type="spellEnd"/>
      <w:r w:rsidRPr="00477F2D">
        <w:rPr>
          <w:rFonts w:ascii="Century Schoolbook" w:hAnsi="Century Schoolbook"/>
          <w:color w:val="000000" w:themeColor="text1"/>
          <w:sz w:val="18"/>
        </w:rPr>
        <w:t>(</w:t>
      </w:r>
    </w:p>
    <w:p w14:paraId="6E638AC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simulate_default_with_cost_energy</w:t>
      </w:r>
      <w:proofErr w:type="spellEnd"/>
      <w:r w:rsidRPr="00477F2D">
        <w:rPr>
          <w:rFonts w:ascii="Century Schoolbook" w:hAnsi="Century Schoolbook"/>
          <w:color w:val="000000" w:themeColor="text1"/>
          <w:sz w:val="21"/>
        </w:rPr>
        <w:t>(` to store an intermediate or final value.</w:t>
      </w:r>
    </w:p>
    <w:p w14:paraId="7BD12A3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224EA74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E731F8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618DAA1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2C29CE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4F0A296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3E2317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278FDFF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This line contributes to the overall logic using standard Python syntax.</w:t>
      </w:r>
    </w:p>
    <w:p w14:paraId="5590FD9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w:t>
      </w:r>
    </w:p>
    <w:p w14:paraId="365DA6C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1D3219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5BBC71C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765A38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used = "default scenario (live)"</w:t>
      </w:r>
    </w:p>
    <w:p w14:paraId="4140444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`used` to `"default scenario (live)"` to store an intermediate or final value.</w:t>
      </w:r>
    </w:p>
    <w:p w14:paraId="5987E20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else:</w:t>
      </w:r>
    </w:p>
    <w:p w14:paraId="4CF82ED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Conditional (else): runs if none of the prior conditions were True.</w:t>
      </w:r>
    </w:p>
    <w:p w14:paraId="682AD72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 xml:space="preserve"> = _</w:t>
      </w:r>
      <w:proofErr w:type="spellStart"/>
      <w:r w:rsidRPr="00477F2D">
        <w:rPr>
          <w:rFonts w:ascii="Century Schoolbook" w:hAnsi="Century Schoolbook"/>
          <w:color w:val="000000" w:themeColor="text1"/>
          <w:sz w:val="18"/>
        </w:rPr>
        <w:t>read_sector_widgets</w:t>
      </w:r>
      <w:proofErr w:type="spellEnd"/>
      <w:r w:rsidRPr="00477F2D">
        <w:rPr>
          <w:rFonts w:ascii="Century Schoolbook" w:hAnsi="Century Schoolbook"/>
          <w:color w:val="000000" w:themeColor="text1"/>
          <w:sz w:val="18"/>
        </w:rPr>
        <w:t>()</w:t>
      </w:r>
    </w:p>
    <w:p w14:paraId="4E8E0C6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sector_gross</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sector_declp</w:t>
      </w:r>
      <w:proofErr w:type="spellEnd"/>
      <w:r w:rsidRPr="00477F2D">
        <w:rPr>
          <w:rFonts w:ascii="Century Schoolbook" w:hAnsi="Century Schoolbook"/>
          <w:color w:val="000000" w:themeColor="text1"/>
          <w:sz w:val="21"/>
        </w:rPr>
        <w:t>` to `_</w:t>
      </w:r>
      <w:proofErr w:type="spellStart"/>
      <w:r w:rsidRPr="00477F2D">
        <w:rPr>
          <w:rFonts w:ascii="Century Schoolbook" w:hAnsi="Century Schoolbook"/>
          <w:color w:val="000000" w:themeColor="text1"/>
          <w:sz w:val="21"/>
        </w:rPr>
        <w:t>read_sector_widgets</w:t>
      </w:r>
      <w:proofErr w:type="spellEnd"/>
      <w:r w:rsidRPr="00477F2D">
        <w:rPr>
          <w:rFonts w:ascii="Century Schoolbook" w:hAnsi="Century Schoolbook"/>
          <w:color w:val="000000" w:themeColor="text1"/>
          <w:sz w:val="21"/>
        </w:rPr>
        <w:t>()` to store an intermediate or final value.</w:t>
      </w:r>
    </w:p>
    <w:p w14:paraId="3A7F901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simulate_abm_with_cost_energy</w:t>
      </w:r>
      <w:proofErr w:type="spellEnd"/>
      <w:r w:rsidRPr="00477F2D">
        <w:rPr>
          <w:rFonts w:ascii="Century Schoolbook" w:hAnsi="Century Schoolbook"/>
          <w:color w:val="000000" w:themeColor="text1"/>
          <w:sz w:val="18"/>
        </w:rPr>
        <w:t>(</w:t>
      </w:r>
    </w:p>
    <w:p w14:paraId="4AC7515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df</w:t>
      </w:r>
      <w:proofErr w:type="spellEnd"/>
      <w:r w:rsidRPr="00477F2D">
        <w:rPr>
          <w:rFonts w:ascii="Century Schoolbook" w:hAnsi="Century Schoolbook"/>
          <w:color w:val="000000" w:themeColor="text1"/>
          <w:sz w:val="21"/>
        </w:rPr>
        <w:t>` to `</w:t>
      </w:r>
      <w:proofErr w:type="spellStart"/>
      <w:r w:rsidRPr="00477F2D">
        <w:rPr>
          <w:rFonts w:ascii="Century Schoolbook" w:hAnsi="Century Schoolbook"/>
          <w:color w:val="000000" w:themeColor="text1"/>
          <w:sz w:val="21"/>
        </w:rPr>
        <w:t>simulate_abm_with_cost_energy</w:t>
      </w:r>
      <w:proofErr w:type="spellEnd"/>
      <w:r w:rsidRPr="00477F2D">
        <w:rPr>
          <w:rFonts w:ascii="Century Schoolbook" w:hAnsi="Century Schoolbook"/>
          <w:color w:val="000000" w:themeColor="text1"/>
          <w:sz w:val="21"/>
        </w:rPr>
        <w:t>(` to store an intermediate or final value.</w:t>
      </w:r>
    </w:p>
    <w:p w14:paraId="5B885D0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1965E15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4835E0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sector_gross</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sector_declp</w:t>
      </w:r>
      <w:proofErr w:type="spellEnd"/>
      <w:r w:rsidRPr="00477F2D">
        <w:rPr>
          <w:rFonts w:ascii="Century Schoolbook" w:hAnsi="Century Schoolbook"/>
          <w:color w:val="000000" w:themeColor="text1"/>
          <w:sz w:val="18"/>
        </w:rPr>
        <w:t>,</w:t>
      </w:r>
    </w:p>
    <w:p w14:paraId="6EBA7FE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3C92FC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583A0EE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65A7D3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ppm_per_GtCO2,</w:t>
      </w:r>
    </w:p>
    <w:p w14:paraId="1881D9B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88AAA5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knobs</w:t>
      </w:r>
    </w:p>
    <w:p w14:paraId="0AB6539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FB12B8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ADFE74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AB89E0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used = "agent-based (live)"</w:t>
      </w:r>
    </w:p>
    <w:p w14:paraId="3794645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`used` to `"agent-based (live)"` to store an intermediate or final value.</w:t>
      </w:r>
    </w:p>
    <w:p w14:paraId="52D93A1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297375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2E32BF0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 plot</w:t>
      </w:r>
    </w:p>
    <w:p w14:paraId="6BD8234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Comment: plot</w:t>
      </w:r>
    </w:p>
    <w:p w14:paraId="5DCE0E3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plt.figure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figsize</w:t>
      </w:r>
      <w:proofErr w:type="spellEnd"/>
      <w:r w:rsidRPr="00477F2D">
        <w:rPr>
          <w:rFonts w:ascii="Century Schoolbook" w:hAnsi="Century Schoolbook"/>
          <w:color w:val="000000" w:themeColor="text1"/>
          <w:sz w:val="18"/>
        </w:rPr>
        <w:t>=(9,5))</w:t>
      </w:r>
    </w:p>
    <w:p w14:paraId="45035ED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2D5B482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 = </w:t>
      </w:r>
      <w:proofErr w:type="spellStart"/>
      <w:r w:rsidRPr="00477F2D">
        <w:rPr>
          <w:rFonts w:ascii="Century Schoolbook" w:hAnsi="Century Schoolbook"/>
          <w:color w:val="000000" w:themeColor="text1"/>
          <w:sz w:val="18"/>
        </w:rPr>
        <w:t>plt.gca</w:t>
      </w:r>
      <w:proofErr w:type="spellEnd"/>
      <w:r w:rsidRPr="00477F2D">
        <w:rPr>
          <w:rFonts w:ascii="Century Schoolbook" w:hAnsi="Century Schoolbook"/>
          <w:color w:val="000000" w:themeColor="text1"/>
          <w:sz w:val="18"/>
        </w:rPr>
        <w:t>()</w:t>
      </w:r>
    </w:p>
    <w:p w14:paraId="21EC1AB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`ax1` to `</w:t>
      </w:r>
      <w:proofErr w:type="spellStart"/>
      <w:r w:rsidRPr="00477F2D">
        <w:rPr>
          <w:rFonts w:ascii="Century Schoolbook" w:hAnsi="Century Schoolbook"/>
          <w:color w:val="000000" w:themeColor="text1"/>
          <w:sz w:val="21"/>
        </w:rPr>
        <w:t>plt.gca</w:t>
      </w:r>
      <w:proofErr w:type="spellEnd"/>
      <w:r w:rsidRPr="00477F2D">
        <w:rPr>
          <w:rFonts w:ascii="Century Schoolbook" w:hAnsi="Century Schoolbook"/>
          <w:color w:val="000000" w:themeColor="text1"/>
          <w:sz w:val="21"/>
        </w:rPr>
        <w:t>()` to store an intermediate or final value.</w:t>
      </w:r>
    </w:p>
    <w:p w14:paraId="79CAE0A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 = ax1.twinx()</w:t>
      </w:r>
    </w:p>
    <w:p w14:paraId="771993F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creates a second y</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axis sharing the same x</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axis, useful for plotting variables with different units.</w:t>
      </w:r>
    </w:p>
    <w:p w14:paraId="2B4EBCE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Gross_Mt</w:t>
      </w:r>
      <w:proofErr w:type="spellEnd"/>
      <w:r w:rsidRPr="00477F2D">
        <w:rPr>
          <w:rFonts w:ascii="Century Schoolbook" w:hAnsi="Century Schoolbook"/>
          <w:color w:val="000000" w:themeColor="text1"/>
          <w:sz w:val="18"/>
        </w:rPr>
        <w:t>"],    label="Gross (Mt)")</w:t>
      </w:r>
    </w:p>
    <w:p w14:paraId="06B1D718"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6F9559C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 label="Captured (Mt)")</w:t>
      </w:r>
    </w:p>
    <w:p w14:paraId="4FA231F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1C6472C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Net_Mt</w:t>
      </w:r>
      <w:proofErr w:type="spellEnd"/>
      <w:r w:rsidRPr="00477F2D">
        <w:rPr>
          <w:rFonts w:ascii="Century Schoolbook" w:hAnsi="Century Schoolbook"/>
          <w:color w:val="000000" w:themeColor="text1"/>
          <w:sz w:val="18"/>
        </w:rPr>
        <w:t>"],      label="Net (Mt)")</w:t>
      </w:r>
    </w:p>
    <w:p w14:paraId="54941B2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50E27F5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Effective_Net_Mt</w:t>
      </w:r>
      <w:proofErr w:type="spellEnd"/>
      <w:r w:rsidRPr="00477F2D">
        <w:rPr>
          <w:rFonts w:ascii="Century Schoolbook" w:hAnsi="Century Schoolbook"/>
          <w:color w:val="000000" w:themeColor="text1"/>
          <w:sz w:val="18"/>
        </w:rPr>
        <w:t xml:space="preserve">"], label="Effective Net (Mt)", </w:t>
      </w:r>
      <w:proofErr w:type="spellStart"/>
      <w:r w:rsidRPr="00477F2D">
        <w:rPr>
          <w:rFonts w:ascii="Century Schoolbook" w:hAnsi="Century Schoolbook"/>
          <w:color w:val="000000" w:themeColor="text1"/>
          <w:sz w:val="18"/>
        </w:rPr>
        <w:t>linestyle</w:t>
      </w:r>
      <w:proofErr w:type="spellEnd"/>
      <w:r w:rsidRPr="00477F2D">
        <w:rPr>
          <w:rFonts w:ascii="Century Schoolbook" w:hAnsi="Century Schoolbook"/>
          <w:color w:val="000000" w:themeColor="text1"/>
          <w:sz w:val="18"/>
        </w:rPr>
        <w:t>="--")</w:t>
      </w:r>
    </w:p>
    <w:p w14:paraId="1C3CBE3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615B37D9"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ax1.set_xlabel("Year"); ax1.set_ylabel("Emissions (Mt/yr)"); ax1.grid(True)</w:t>
      </w:r>
    </w:p>
    <w:p w14:paraId="037A6C2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0A94ED3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ax2.plot(</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 xml:space="preserve">["Year"], </w:t>
      </w:r>
      <w:proofErr w:type="spellStart"/>
      <w:r w:rsidRPr="00477F2D">
        <w:rPr>
          <w:rFonts w:ascii="Century Schoolbook" w:hAnsi="Century Schoolbook"/>
          <w:color w:val="000000" w:themeColor="text1"/>
          <w:sz w:val="18"/>
        </w:rPr>
        <w:t>df</w:t>
      </w:r>
      <w:proofErr w:type="spellEnd"/>
      <w:r w:rsidRPr="00477F2D">
        <w:rPr>
          <w:rFonts w:ascii="Century Schoolbook" w:hAnsi="Century Schoolbook"/>
          <w:color w:val="000000" w:themeColor="text1"/>
          <w:sz w:val="18"/>
        </w:rPr>
        <w:t>["Atmospheric_CO2_ppm"], 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0E5D1BE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2504BE0B"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ax2.set_ylabel("CO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w:t>
      </w:r>
    </w:p>
    <w:p w14:paraId="41FB844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690DD72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l1, lab1 = ax1.get_legend_handles_labels()</w:t>
      </w:r>
    </w:p>
    <w:p w14:paraId="5302F03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lastRenderedPageBreak/>
        <w:t>Assignment: sets `l1, lab1` to `ax1.get_legend_handles_labels()` to store an intermediate or final value.</w:t>
      </w:r>
    </w:p>
    <w:p w14:paraId="32C5748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l2, lab2 = ax2.get_legend_handles_labels()</w:t>
      </w:r>
    </w:p>
    <w:p w14:paraId="5C1401A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`l2, lab2` to `ax2.get_legend_handles_labels()` to store an intermediate or final value.</w:t>
      </w:r>
    </w:p>
    <w:p w14:paraId="0690871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ax1.legend(l1 + l2, lab1 + l2, loc="upper right")  # combine legends</w:t>
      </w:r>
    </w:p>
    <w:p w14:paraId="719B36E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6A96029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plt.title</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f"Emissions</w:t>
      </w:r>
      <w:proofErr w:type="spellEnd"/>
      <w:r w:rsidRPr="00477F2D">
        <w:rPr>
          <w:rFonts w:ascii="Century Schoolbook" w:hAnsi="Century Schoolbook"/>
          <w:color w:val="000000" w:themeColor="text1"/>
          <w:sz w:val="18"/>
        </w:rPr>
        <w:t>, Effective Net &amp; CO</w:t>
      </w:r>
      <w:r w:rsidRPr="00477F2D">
        <w:rPr>
          <w:rFonts w:ascii="Cambria Math" w:hAnsi="Cambria Math" w:cs="Cambria Math"/>
          <w:color w:val="000000" w:themeColor="text1"/>
          <w:sz w:val="18"/>
        </w:rPr>
        <w:t>₂</w:t>
      </w:r>
      <w:r w:rsidRPr="00477F2D">
        <w:rPr>
          <w:rFonts w:ascii="Century Schoolbook" w:hAnsi="Century Schoolbook"/>
          <w:color w:val="000000" w:themeColor="text1"/>
          <w:sz w:val="18"/>
        </w:rPr>
        <w:t xml:space="preserve"> (ppm) — {used}")</w:t>
      </w:r>
    </w:p>
    <w:p w14:paraId="17EDA65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1312D80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plt.show</w:t>
      </w:r>
      <w:proofErr w:type="spellEnd"/>
      <w:r w:rsidRPr="00477F2D">
        <w:rPr>
          <w:rFonts w:ascii="Century Schoolbook" w:hAnsi="Century Schoolbook"/>
          <w:color w:val="000000" w:themeColor="text1"/>
          <w:sz w:val="18"/>
        </w:rPr>
        <w:t>()</w:t>
      </w:r>
    </w:p>
    <w:p w14:paraId="54F76E5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Matplotlib plotting: configures the figure, axes, lines, labels, legend, grid, and rendering.</w:t>
      </w:r>
    </w:p>
    <w:p w14:paraId="335211D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6E8280E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1F98E38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last = </w:t>
      </w:r>
      <w:proofErr w:type="spellStart"/>
      <w:r w:rsidRPr="00477F2D">
        <w:rPr>
          <w:rFonts w:ascii="Century Schoolbook" w:hAnsi="Century Schoolbook"/>
          <w:color w:val="000000" w:themeColor="text1"/>
          <w:sz w:val="18"/>
        </w:rPr>
        <w:t>df.iloc</w:t>
      </w:r>
      <w:proofErr w:type="spellEnd"/>
      <w:r w:rsidRPr="00477F2D">
        <w:rPr>
          <w:rFonts w:ascii="Century Schoolbook" w:hAnsi="Century Schoolbook"/>
          <w:color w:val="000000" w:themeColor="text1"/>
          <w:sz w:val="18"/>
        </w:rPr>
        <w:t>[-1]</w:t>
      </w:r>
    </w:p>
    <w:p w14:paraId="475EA82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`last` to `</w:t>
      </w:r>
      <w:proofErr w:type="spellStart"/>
      <w:r w:rsidRPr="00477F2D">
        <w:rPr>
          <w:rFonts w:ascii="Century Schoolbook" w:hAnsi="Century Schoolbook"/>
          <w:color w:val="000000" w:themeColor="text1"/>
          <w:sz w:val="21"/>
        </w:rPr>
        <w:t>df.iloc</w:t>
      </w:r>
      <w:proofErr w:type="spellEnd"/>
      <w:r w:rsidRPr="00477F2D">
        <w:rPr>
          <w:rFonts w:ascii="Century Schoolbook" w:hAnsi="Century Schoolbook"/>
          <w:color w:val="000000" w:themeColor="text1"/>
          <w:sz w:val="21"/>
        </w:rPr>
        <w:t>[-1]` to store an intermediate or final value.</w:t>
      </w:r>
    </w:p>
    <w:p w14:paraId="1566041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print(</w:t>
      </w:r>
    </w:p>
    <w:p w14:paraId="05B89080"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Output: prints a formatted summary line using f</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strings (values inserted inside {} with numeric formatting).</w:t>
      </w:r>
    </w:p>
    <w:p w14:paraId="148C285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f"Final</w:t>
      </w:r>
      <w:proofErr w:type="spellEnd"/>
      <w:r w:rsidRPr="00477F2D">
        <w:rPr>
          <w:rFonts w:ascii="Century Schoolbook" w:hAnsi="Century Schoolbook"/>
          <w:color w:val="000000" w:themeColor="text1"/>
          <w:sz w:val="18"/>
        </w:rPr>
        <w:t xml:space="preserve"> {int(last['Year'])}: "</w:t>
      </w:r>
    </w:p>
    <w:p w14:paraId="5FF3462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Output: prints a formatted summary line using f</w:t>
      </w:r>
      <w:r w:rsidRPr="00477F2D">
        <w:rPr>
          <w:rFonts w:ascii="Cambria Math" w:hAnsi="Cambria Math" w:cs="Cambria Math"/>
          <w:color w:val="000000" w:themeColor="text1"/>
          <w:sz w:val="21"/>
        </w:rPr>
        <w:t>‑</w:t>
      </w:r>
      <w:r w:rsidRPr="00477F2D">
        <w:rPr>
          <w:rFonts w:ascii="Century Schoolbook" w:hAnsi="Century Schoolbook"/>
          <w:color w:val="000000" w:themeColor="text1"/>
          <w:sz w:val="21"/>
        </w:rPr>
        <w:t>strings (values inserted inside {} with numeric formatting).</w:t>
      </w:r>
    </w:p>
    <w:p w14:paraId="12D8004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f"Captured</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Captured_Mt</w:t>
      </w:r>
      <w:proofErr w:type="spellEnd"/>
      <w:r w:rsidRPr="00477F2D">
        <w:rPr>
          <w:rFonts w:ascii="Century Schoolbook" w:hAnsi="Century Schoolbook"/>
          <w:color w:val="000000" w:themeColor="text1"/>
          <w:sz w:val="18"/>
        </w:rPr>
        <w:t>']:,.0f} Mt | "</w:t>
      </w:r>
    </w:p>
    <w:p w14:paraId="038F1B5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f"Captured</w:t>
      </w:r>
      <w:proofErr w:type="spellEnd"/>
      <w:r w:rsidRPr="00477F2D">
        <w:rPr>
          <w:rFonts w:ascii="Century Schoolbook" w:hAnsi="Century Schoolbook"/>
          <w:color w:val="000000" w:themeColor="text1"/>
          <w:sz w:val="21"/>
        </w:rPr>
        <w:t>` to `{last['</w:t>
      </w:r>
      <w:proofErr w:type="spellStart"/>
      <w:r w:rsidRPr="00477F2D">
        <w:rPr>
          <w:rFonts w:ascii="Century Schoolbook" w:hAnsi="Century Schoolbook"/>
          <w:color w:val="000000" w:themeColor="text1"/>
          <w:sz w:val="21"/>
        </w:rPr>
        <w:t>Captured_Mt</w:t>
      </w:r>
      <w:proofErr w:type="spellEnd"/>
      <w:r w:rsidRPr="00477F2D">
        <w:rPr>
          <w:rFonts w:ascii="Century Schoolbook" w:hAnsi="Century Schoolbook"/>
          <w:color w:val="000000" w:themeColor="text1"/>
          <w:sz w:val="21"/>
        </w:rPr>
        <w:t>']:,.0f} Mt | "` to store an intermediate or final value.</w:t>
      </w:r>
    </w:p>
    <w:p w14:paraId="24182B3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f"CCUS</w:t>
      </w:r>
      <w:proofErr w:type="spellEnd"/>
      <w:r w:rsidRPr="00477F2D">
        <w:rPr>
          <w:rFonts w:ascii="Century Schoolbook" w:hAnsi="Century Schoolbook"/>
          <w:color w:val="000000" w:themeColor="text1"/>
          <w:sz w:val="18"/>
        </w:rPr>
        <w:t xml:space="preserve"> $/t={last['</w:t>
      </w:r>
      <w:proofErr w:type="spellStart"/>
      <w:r w:rsidRPr="00477F2D">
        <w:rPr>
          <w:rFonts w:ascii="Century Schoolbook" w:hAnsi="Century Schoolbook"/>
          <w:color w:val="000000" w:themeColor="text1"/>
          <w:sz w:val="18"/>
        </w:rPr>
        <w:t>CCUS_Cost_USD_per_t</w:t>
      </w:r>
      <w:proofErr w:type="spellEnd"/>
      <w:r w:rsidRPr="00477F2D">
        <w:rPr>
          <w:rFonts w:ascii="Century Schoolbook" w:hAnsi="Century Schoolbook"/>
          <w:color w:val="000000" w:themeColor="text1"/>
          <w:sz w:val="18"/>
        </w:rPr>
        <w:t>']:,.0f} | "</w:t>
      </w:r>
    </w:p>
    <w:p w14:paraId="4E3E1A8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f"CCUS</w:t>
      </w:r>
      <w:proofErr w:type="spellEnd"/>
      <w:r w:rsidRPr="00477F2D">
        <w:rPr>
          <w:rFonts w:ascii="Century Schoolbook" w:hAnsi="Century Schoolbook"/>
          <w:color w:val="000000" w:themeColor="text1"/>
          <w:sz w:val="21"/>
        </w:rPr>
        <w:t xml:space="preserve"> $/t` to `{last['</w:t>
      </w:r>
      <w:proofErr w:type="spellStart"/>
      <w:r w:rsidRPr="00477F2D">
        <w:rPr>
          <w:rFonts w:ascii="Century Schoolbook" w:hAnsi="Century Schoolbook"/>
          <w:color w:val="000000" w:themeColor="text1"/>
          <w:sz w:val="21"/>
        </w:rPr>
        <w:t>CCUS_Cost_USD_per_t</w:t>
      </w:r>
      <w:proofErr w:type="spellEnd"/>
      <w:r w:rsidRPr="00477F2D">
        <w:rPr>
          <w:rFonts w:ascii="Century Schoolbook" w:hAnsi="Century Schoolbook"/>
          <w:color w:val="000000" w:themeColor="text1"/>
          <w:sz w:val="21"/>
        </w:rPr>
        <w:t>']:,.0f} | "` to store an intermediate or final value.</w:t>
      </w:r>
    </w:p>
    <w:p w14:paraId="3F8C35B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f"Tech</w:t>
      </w:r>
      <w:proofErr w:type="spellEnd"/>
      <w:r w:rsidRPr="00477F2D">
        <w:rPr>
          <w:rFonts w:ascii="Century Schoolbook" w:hAnsi="Century Schoolbook"/>
          <w:color w:val="000000" w:themeColor="text1"/>
          <w:sz w:val="18"/>
        </w:rPr>
        <w:t xml:space="preserve"> cost=${last['</w:t>
      </w:r>
      <w:proofErr w:type="spellStart"/>
      <w:r w:rsidRPr="00477F2D">
        <w:rPr>
          <w:rFonts w:ascii="Century Schoolbook" w:hAnsi="Century Schoolbook"/>
          <w:color w:val="000000" w:themeColor="text1"/>
          <w:sz w:val="18"/>
        </w:rPr>
        <w:t>CCUS_Tech_Cost_USD_B</w:t>
      </w:r>
      <w:proofErr w:type="spellEnd"/>
      <w:r w:rsidRPr="00477F2D">
        <w:rPr>
          <w:rFonts w:ascii="Century Schoolbook" w:hAnsi="Century Schoolbook"/>
          <w:color w:val="000000" w:themeColor="text1"/>
          <w:sz w:val="18"/>
        </w:rPr>
        <w:t>']:,.2f} B | "</w:t>
      </w:r>
    </w:p>
    <w:p w14:paraId="00F649D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f"Tech</w:t>
      </w:r>
      <w:proofErr w:type="spellEnd"/>
      <w:r w:rsidRPr="00477F2D">
        <w:rPr>
          <w:rFonts w:ascii="Century Schoolbook" w:hAnsi="Century Schoolbook"/>
          <w:color w:val="000000" w:themeColor="text1"/>
          <w:sz w:val="21"/>
        </w:rPr>
        <w:t xml:space="preserve"> cost` to `${last['</w:t>
      </w:r>
      <w:proofErr w:type="spellStart"/>
      <w:r w:rsidRPr="00477F2D">
        <w:rPr>
          <w:rFonts w:ascii="Century Schoolbook" w:hAnsi="Century Schoolbook"/>
          <w:color w:val="000000" w:themeColor="text1"/>
          <w:sz w:val="21"/>
        </w:rPr>
        <w:t>CCUS_Tech_Cost_USD_B</w:t>
      </w:r>
      <w:proofErr w:type="spellEnd"/>
      <w:r w:rsidRPr="00477F2D">
        <w:rPr>
          <w:rFonts w:ascii="Century Schoolbook" w:hAnsi="Century Schoolbook"/>
          <w:color w:val="000000" w:themeColor="text1"/>
          <w:sz w:val="21"/>
        </w:rPr>
        <w:t>']:,.2f} B | "` to store an intermediate or final value.</w:t>
      </w:r>
    </w:p>
    <w:p w14:paraId="037B56B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CCUS_Energy_TWh</w:t>
      </w:r>
      <w:proofErr w:type="spellEnd"/>
      <w:r w:rsidRPr="00477F2D">
        <w:rPr>
          <w:rFonts w:ascii="Century Schoolbook" w:hAnsi="Century Schoolbook"/>
          <w:color w:val="000000" w:themeColor="text1"/>
          <w:sz w:val="18"/>
        </w:rPr>
        <w:t>']:,.1f} TWh | "</w:t>
      </w:r>
    </w:p>
    <w:p w14:paraId="2DBB226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f"Energy</w:t>
      </w:r>
      <w:proofErr w:type="spellEnd"/>
      <w:r w:rsidRPr="00477F2D">
        <w:rPr>
          <w:rFonts w:ascii="Century Schoolbook" w:hAnsi="Century Schoolbook"/>
          <w:color w:val="000000" w:themeColor="text1"/>
          <w:sz w:val="21"/>
        </w:rPr>
        <w:t>` to `{last['</w:t>
      </w:r>
      <w:proofErr w:type="spellStart"/>
      <w:r w:rsidRPr="00477F2D">
        <w:rPr>
          <w:rFonts w:ascii="Century Schoolbook" w:hAnsi="Century Schoolbook"/>
          <w:color w:val="000000" w:themeColor="text1"/>
          <w:sz w:val="21"/>
        </w:rPr>
        <w:t>CCUS_Energy_TWh</w:t>
      </w:r>
      <w:proofErr w:type="spellEnd"/>
      <w:r w:rsidRPr="00477F2D">
        <w:rPr>
          <w:rFonts w:ascii="Century Schoolbook" w:hAnsi="Century Schoolbook"/>
          <w:color w:val="000000" w:themeColor="text1"/>
          <w:sz w:val="21"/>
        </w:rPr>
        <w:t>']:,.1f} TWh | "` to store an intermediate or final value.</w:t>
      </w:r>
    </w:p>
    <w:p w14:paraId="7F244A1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bill=${last['</w:t>
      </w:r>
      <w:proofErr w:type="spellStart"/>
      <w:r w:rsidRPr="00477F2D">
        <w:rPr>
          <w:rFonts w:ascii="Century Schoolbook" w:hAnsi="Century Schoolbook"/>
          <w:color w:val="000000" w:themeColor="text1"/>
          <w:sz w:val="18"/>
        </w:rPr>
        <w:t>CCUS_Energy_Bill_USD_B</w:t>
      </w:r>
      <w:proofErr w:type="spellEnd"/>
      <w:r w:rsidRPr="00477F2D">
        <w:rPr>
          <w:rFonts w:ascii="Century Schoolbook" w:hAnsi="Century Schoolbook"/>
          <w:color w:val="000000" w:themeColor="text1"/>
          <w:sz w:val="18"/>
        </w:rPr>
        <w:t>']:,.2f} B | "</w:t>
      </w:r>
    </w:p>
    <w:p w14:paraId="2E3AFCB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f"Energy</w:t>
      </w:r>
      <w:proofErr w:type="spellEnd"/>
      <w:r w:rsidRPr="00477F2D">
        <w:rPr>
          <w:rFonts w:ascii="Century Schoolbook" w:hAnsi="Century Schoolbook"/>
          <w:color w:val="000000" w:themeColor="text1"/>
          <w:sz w:val="21"/>
        </w:rPr>
        <w:t xml:space="preserve"> bill` to `${last['</w:t>
      </w:r>
      <w:proofErr w:type="spellStart"/>
      <w:r w:rsidRPr="00477F2D">
        <w:rPr>
          <w:rFonts w:ascii="Century Schoolbook" w:hAnsi="Century Schoolbook"/>
          <w:color w:val="000000" w:themeColor="text1"/>
          <w:sz w:val="21"/>
        </w:rPr>
        <w:t>CCUS_Energy_Bill_USD_B</w:t>
      </w:r>
      <w:proofErr w:type="spellEnd"/>
      <w:r w:rsidRPr="00477F2D">
        <w:rPr>
          <w:rFonts w:ascii="Century Schoolbook" w:hAnsi="Century Schoolbook"/>
          <w:color w:val="000000" w:themeColor="text1"/>
          <w:sz w:val="21"/>
        </w:rPr>
        <w:t>']:,.2f} B | "` to store an intermediate or final value.</w:t>
      </w:r>
    </w:p>
    <w:p w14:paraId="27FD6B3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f"Energy</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emis</w:t>
      </w:r>
      <w:proofErr w:type="spellEnd"/>
      <w:r w:rsidRPr="00477F2D">
        <w:rPr>
          <w:rFonts w:ascii="Century Schoolbook" w:hAnsi="Century Schoolbook"/>
          <w:color w:val="000000" w:themeColor="text1"/>
          <w:sz w:val="18"/>
        </w:rPr>
        <w:t>={last['</w:t>
      </w:r>
      <w:proofErr w:type="spellStart"/>
      <w:r w:rsidRPr="00477F2D">
        <w:rPr>
          <w:rFonts w:ascii="Century Schoolbook" w:hAnsi="Century Schoolbook"/>
          <w:color w:val="000000" w:themeColor="text1"/>
          <w:sz w:val="18"/>
        </w:rPr>
        <w:t>Energy_Emissions_Mt</w:t>
      </w:r>
      <w:proofErr w:type="spellEnd"/>
      <w:r w:rsidRPr="00477F2D">
        <w:rPr>
          <w:rFonts w:ascii="Century Schoolbook" w:hAnsi="Century Schoolbook"/>
          <w:color w:val="000000" w:themeColor="text1"/>
          <w:sz w:val="18"/>
        </w:rPr>
        <w:t>']:,.1f} Mt | "</w:t>
      </w:r>
    </w:p>
    <w:p w14:paraId="4007176A"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f"Energy</w:t>
      </w:r>
      <w:proofErr w:type="spellEnd"/>
      <w:r w:rsidRPr="00477F2D">
        <w:rPr>
          <w:rFonts w:ascii="Century Schoolbook" w:hAnsi="Century Schoolbook"/>
          <w:color w:val="000000" w:themeColor="text1"/>
          <w:sz w:val="21"/>
        </w:rPr>
        <w:t xml:space="preserve"> </w:t>
      </w:r>
      <w:proofErr w:type="spellStart"/>
      <w:r w:rsidRPr="00477F2D">
        <w:rPr>
          <w:rFonts w:ascii="Century Schoolbook" w:hAnsi="Century Schoolbook"/>
          <w:color w:val="000000" w:themeColor="text1"/>
          <w:sz w:val="21"/>
        </w:rPr>
        <w:t>emis`</w:t>
      </w:r>
      <w:proofErr w:type="spellEnd"/>
      <w:r w:rsidRPr="00477F2D">
        <w:rPr>
          <w:rFonts w:ascii="Century Schoolbook" w:hAnsi="Century Schoolbook"/>
          <w:color w:val="000000" w:themeColor="text1"/>
          <w:sz w:val="21"/>
        </w:rPr>
        <w:t xml:space="preserve"> to `{last['</w:t>
      </w:r>
      <w:proofErr w:type="spellStart"/>
      <w:r w:rsidRPr="00477F2D">
        <w:rPr>
          <w:rFonts w:ascii="Century Schoolbook" w:hAnsi="Century Schoolbook"/>
          <w:color w:val="000000" w:themeColor="text1"/>
          <w:sz w:val="21"/>
        </w:rPr>
        <w:t>Energy_Emissions_Mt</w:t>
      </w:r>
      <w:proofErr w:type="spellEnd"/>
      <w:r w:rsidRPr="00477F2D">
        <w:rPr>
          <w:rFonts w:ascii="Century Schoolbook" w:hAnsi="Century Schoolbook"/>
          <w:color w:val="000000" w:themeColor="text1"/>
          <w:sz w:val="21"/>
        </w:rPr>
        <w:t>']:,.1f} Mt | "` to store an intermediate or final value.</w:t>
      </w:r>
    </w:p>
    <w:p w14:paraId="6B1A0FB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f"Total</w:t>
      </w:r>
      <w:proofErr w:type="spellEnd"/>
      <w:r w:rsidRPr="00477F2D">
        <w:rPr>
          <w:rFonts w:ascii="Century Schoolbook" w:hAnsi="Century Schoolbook"/>
          <w:color w:val="000000" w:themeColor="text1"/>
          <w:sz w:val="18"/>
        </w:rPr>
        <w:t xml:space="preserve"> spend=${last['</w:t>
      </w:r>
      <w:proofErr w:type="spellStart"/>
      <w:r w:rsidRPr="00477F2D">
        <w:rPr>
          <w:rFonts w:ascii="Century Schoolbook" w:hAnsi="Century Schoolbook"/>
          <w:color w:val="000000" w:themeColor="text1"/>
          <w:sz w:val="18"/>
        </w:rPr>
        <w:t>CCUS_Total_Spend_USD_B</w:t>
      </w:r>
      <w:proofErr w:type="spellEnd"/>
      <w:r w:rsidRPr="00477F2D">
        <w:rPr>
          <w:rFonts w:ascii="Century Schoolbook" w:hAnsi="Century Schoolbook"/>
          <w:color w:val="000000" w:themeColor="text1"/>
          <w:sz w:val="18"/>
        </w:rPr>
        <w:t>']:,.2f} B | "</w:t>
      </w:r>
    </w:p>
    <w:p w14:paraId="61D9503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f"Total</w:t>
      </w:r>
      <w:proofErr w:type="spellEnd"/>
      <w:r w:rsidRPr="00477F2D">
        <w:rPr>
          <w:rFonts w:ascii="Century Schoolbook" w:hAnsi="Century Schoolbook"/>
          <w:color w:val="000000" w:themeColor="text1"/>
          <w:sz w:val="21"/>
        </w:rPr>
        <w:t xml:space="preserve"> spend` to `${last['</w:t>
      </w:r>
      <w:proofErr w:type="spellStart"/>
      <w:r w:rsidRPr="00477F2D">
        <w:rPr>
          <w:rFonts w:ascii="Century Schoolbook" w:hAnsi="Century Schoolbook"/>
          <w:color w:val="000000" w:themeColor="text1"/>
          <w:sz w:val="21"/>
        </w:rPr>
        <w:t>CCUS_Total_Spend_USD_B</w:t>
      </w:r>
      <w:proofErr w:type="spellEnd"/>
      <w:r w:rsidRPr="00477F2D">
        <w:rPr>
          <w:rFonts w:ascii="Century Schoolbook" w:hAnsi="Century Schoolbook"/>
          <w:color w:val="000000" w:themeColor="text1"/>
          <w:sz w:val="21"/>
        </w:rPr>
        <w:t>']:,.2f} B | "` to store an intermediate or final value.</w:t>
      </w:r>
    </w:p>
    <w:p w14:paraId="68E665E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f"ppm</w:t>
      </w:r>
      <w:proofErr w:type="spellEnd"/>
      <w:r w:rsidRPr="00477F2D">
        <w:rPr>
          <w:rFonts w:ascii="Century Schoolbook" w:hAnsi="Century Schoolbook"/>
          <w:color w:val="000000" w:themeColor="text1"/>
          <w:sz w:val="18"/>
        </w:rPr>
        <w:t>={last['Atmospheric_CO2_ppm']:,.1f}"</w:t>
      </w:r>
    </w:p>
    <w:p w14:paraId="69E043A7"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Assignment: sets `</w:t>
      </w:r>
      <w:proofErr w:type="spellStart"/>
      <w:r w:rsidRPr="00477F2D">
        <w:rPr>
          <w:rFonts w:ascii="Century Schoolbook" w:hAnsi="Century Schoolbook"/>
          <w:color w:val="000000" w:themeColor="text1"/>
          <w:sz w:val="21"/>
        </w:rPr>
        <w:t>f"ppm</w:t>
      </w:r>
      <w:proofErr w:type="spellEnd"/>
      <w:r w:rsidRPr="00477F2D">
        <w:rPr>
          <w:rFonts w:ascii="Century Schoolbook" w:hAnsi="Century Schoolbook"/>
          <w:color w:val="000000" w:themeColor="text1"/>
          <w:sz w:val="21"/>
        </w:rPr>
        <w:t>` to `{last['Atmospheric_CO2_ppm']:,.1f}"` to store an intermediate or final value.</w:t>
      </w:r>
    </w:p>
    <w:p w14:paraId="5B905DB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4C6845F1"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750102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589A88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7D13FC0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wire sliders -&gt; UI and display</w:t>
      </w:r>
    </w:p>
    <w:p w14:paraId="02B81AA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Comment: wire sliders -&gt; UI and display</w:t>
      </w:r>
    </w:p>
    <w:p w14:paraId="6BE2E2B6"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out = </w:t>
      </w:r>
      <w:proofErr w:type="spellStart"/>
      <w:r w:rsidRPr="00477F2D">
        <w:rPr>
          <w:rFonts w:ascii="Century Schoolbook" w:hAnsi="Century Schoolbook"/>
          <w:color w:val="000000" w:themeColor="text1"/>
          <w:sz w:val="18"/>
        </w:rPr>
        <w:t>interactive_output</w:t>
      </w:r>
      <w:proofErr w:type="spellEnd"/>
      <w:r w:rsidRPr="00477F2D">
        <w:rPr>
          <w:rFonts w:ascii="Century Schoolbook" w:hAnsi="Century Schoolbook"/>
          <w:color w:val="000000" w:themeColor="text1"/>
          <w:sz w:val="18"/>
        </w:rPr>
        <w:t>(</w:t>
      </w:r>
    </w:p>
    <w:p w14:paraId="7A2057DA"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45D7410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_</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w:t>
      </w:r>
    </w:p>
    <w:p w14:paraId="6DE5921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B2338B5"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314326E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8378F9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"mode": </w:t>
      </w:r>
      <w:proofErr w:type="spellStart"/>
      <w:r w:rsidRPr="00477F2D">
        <w:rPr>
          <w:rFonts w:ascii="Century Schoolbook" w:hAnsi="Century Schoolbook"/>
          <w:color w:val="000000" w:themeColor="text1"/>
          <w:sz w:val="18"/>
        </w:rPr>
        <w:t>mode_dd</w:t>
      </w:r>
      <w:proofErr w:type="spellEnd"/>
      <w:r w:rsidRPr="00477F2D">
        <w:rPr>
          <w:rFonts w:ascii="Century Schoolbook" w:hAnsi="Century Schoolbook"/>
          <w:color w:val="000000" w:themeColor="text1"/>
          <w:sz w:val="18"/>
        </w:rPr>
        <w:t>,</w:t>
      </w:r>
    </w:p>
    <w:p w14:paraId="068D0F8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C9A0011"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gross_start_mt</w:t>
      </w:r>
      <w:proofErr w:type="spellEnd"/>
      <w:r w:rsidRPr="00477F2D">
        <w:rPr>
          <w:rFonts w:ascii="Century Schoolbook" w:hAnsi="Century Schoolbook"/>
          <w:color w:val="000000" w:themeColor="text1"/>
          <w:sz w:val="18"/>
        </w:rPr>
        <w:t>,</w:t>
      </w:r>
    </w:p>
    <w:p w14:paraId="6B016B5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07F8FF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gross_decline_rate_pct</w:t>
      </w:r>
      <w:proofErr w:type="spellEnd"/>
      <w:r w:rsidRPr="00477F2D">
        <w:rPr>
          <w:rFonts w:ascii="Century Schoolbook" w:hAnsi="Century Schoolbook"/>
          <w:color w:val="000000" w:themeColor="text1"/>
          <w:sz w:val="18"/>
        </w:rPr>
        <w:t>,</w:t>
      </w:r>
    </w:p>
    <w:p w14:paraId="28C1F85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46077F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ccus_start_mt</w:t>
      </w:r>
      <w:proofErr w:type="spellEnd"/>
      <w:r w:rsidRPr="00477F2D">
        <w:rPr>
          <w:rFonts w:ascii="Century Schoolbook" w:hAnsi="Century Schoolbook"/>
          <w:color w:val="000000" w:themeColor="text1"/>
          <w:sz w:val="18"/>
        </w:rPr>
        <w:t>,</w:t>
      </w:r>
    </w:p>
    <w:p w14:paraId="73E6590D"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6F3354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ccus_growth_rate_pct</w:t>
      </w:r>
      <w:proofErr w:type="spellEnd"/>
      <w:r w:rsidRPr="00477F2D">
        <w:rPr>
          <w:rFonts w:ascii="Century Schoolbook" w:hAnsi="Century Schoolbook"/>
          <w:color w:val="000000" w:themeColor="text1"/>
          <w:sz w:val="18"/>
        </w:rPr>
        <w:t>,</w:t>
      </w:r>
    </w:p>
    <w:p w14:paraId="1B4F60F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F48002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start_year</w:t>
      </w:r>
      <w:proofErr w:type="spellEnd"/>
      <w:r w:rsidRPr="00477F2D">
        <w:rPr>
          <w:rFonts w:ascii="Century Schoolbook" w:hAnsi="Century Schoolbook"/>
          <w:color w:val="000000" w:themeColor="text1"/>
          <w:sz w:val="18"/>
        </w:rPr>
        <w:t>,</w:t>
      </w:r>
    </w:p>
    <w:p w14:paraId="183BC8BE"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890E74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end_year</w:t>
      </w:r>
      <w:proofErr w:type="spellEnd"/>
      <w:r w:rsidRPr="00477F2D">
        <w:rPr>
          <w:rFonts w:ascii="Century Schoolbook" w:hAnsi="Century Schoolbook"/>
          <w:color w:val="000000" w:themeColor="text1"/>
          <w:sz w:val="18"/>
        </w:rPr>
        <w:t>,</w:t>
      </w:r>
    </w:p>
    <w:p w14:paraId="7A0683B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66F7B7E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starting_ppm</w:t>
      </w:r>
      <w:proofErr w:type="spellEnd"/>
      <w:r w:rsidRPr="00477F2D">
        <w:rPr>
          <w:rFonts w:ascii="Century Schoolbook" w:hAnsi="Century Schoolbook"/>
          <w:color w:val="000000" w:themeColor="text1"/>
          <w:sz w:val="18"/>
        </w:rPr>
        <w:t>,</w:t>
      </w:r>
    </w:p>
    <w:p w14:paraId="485804FF"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3C474D0"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preindustrial_ppm</w:t>
      </w:r>
      <w:proofErr w:type="spellEnd"/>
      <w:r w:rsidRPr="00477F2D">
        <w:rPr>
          <w:rFonts w:ascii="Century Schoolbook" w:hAnsi="Century Schoolbook"/>
          <w:color w:val="000000" w:themeColor="text1"/>
          <w:sz w:val="18"/>
        </w:rPr>
        <w:t>,</w:t>
      </w:r>
    </w:p>
    <w:p w14:paraId="52C2490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2782F98"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k_sink</w:t>
      </w:r>
      <w:proofErr w:type="spellEnd"/>
      <w:r w:rsidRPr="00477F2D">
        <w:rPr>
          <w:rFonts w:ascii="Century Schoolbook" w:hAnsi="Century Schoolbook"/>
          <w:color w:val="000000" w:themeColor="text1"/>
          <w:sz w:val="18"/>
        </w:rPr>
        <w:t>,</w:t>
      </w:r>
    </w:p>
    <w:p w14:paraId="57C6877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6482212"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"ppm_per_GtCO2": ppm_per_GtCO2,</w:t>
      </w:r>
    </w:p>
    <w:p w14:paraId="484FF9B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F2B879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"ccus_cost_usd_per_t0": ccus_cost_usd_per_t0,</w:t>
      </w:r>
    </w:p>
    <w:p w14:paraId="03FEA3B3"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ADAC1B3"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ccus_learning_rate_pct</w:t>
      </w:r>
      <w:proofErr w:type="spellEnd"/>
      <w:r w:rsidRPr="00477F2D">
        <w:rPr>
          <w:rFonts w:ascii="Century Schoolbook" w:hAnsi="Century Schoolbook"/>
          <w:color w:val="000000" w:themeColor="text1"/>
          <w:sz w:val="18"/>
        </w:rPr>
        <w:t>,</w:t>
      </w:r>
    </w:p>
    <w:p w14:paraId="1545C84C"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3121BE0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"ccus_energy_kwh_per_t0": ccus_energy_kwh_per_t0,</w:t>
      </w:r>
    </w:p>
    <w:p w14:paraId="7684427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4AF708AD"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ccus_energy_improve_pct</w:t>
      </w:r>
      <w:proofErr w:type="spellEnd"/>
      <w:r w:rsidRPr="00477F2D">
        <w:rPr>
          <w:rFonts w:ascii="Century Schoolbook" w:hAnsi="Century Schoolbook"/>
          <w:color w:val="000000" w:themeColor="text1"/>
          <w:sz w:val="18"/>
        </w:rPr>
        <w:t>,</w:t>
      </w:r>
    </w:p>
    <w:p w14:paraId="0214C445"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1BA425C"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lastRenderedPageBreak/>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power_price_usd_per_kwh</w:t>
      </w:r>
      <w:proofErr w:type="spellEnd"/>
      <w:r w:rsidRPr="00477F2D">
        <w:rPr>
          <w:rFonts w:ascii="Century Schoolbook" w:hAnsi="Century Schoolbook"/>
          <w:color w:val="000000" w:themeColor="text1"/>
          <w:sz w:val="18"/>
        </w:rPr>
        <w:t>,</w:t>
      </w:r>
    </w:p>
    <w:p w14:paraId="1190C59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79F8766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"grid_kgCO2_per_kwh": grid_kgCO2_per_kwh,</w:t>
      </w:r>
    </w:p>
    <w:p w14:paraId="4BE47EF4"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17E72F6F"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1B13722B"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540FA1FA"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w:t>
      </w:r>
    </w:p>
    <w:p w14:paraId="76C5E329"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20A898F4"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xml:space="preserve"> </w:t>
      </w:r>
    </w:p>
    <w:p w14:paraId="7F008242"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Blank line: separates logical blocks to improve readability.</w:t>
      </w:r>
    </w:p>
    <w:p w14:paraId="519211F7"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 assemble UI</w:t>
      </w:r>
    </w:p>
    <w:p w14:paraId="6BC8117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Comment: assemble UI</w:t>
      </w:r>
    </w:p>
    <w:p w14:paraId="7552C8CF" w14:textId="77777777" w:rsidR="00226095" w:rsidRPr="00477F2D" w:rsidRDefault="00226095" w:rsidP="00226095">
      <w:pPr>
        <w:shd w:val="clear" w:color="auto" w:fill="F2F2F2"/>
        <w:rPr>
          <w:rFonts w:ascii="Century Schoolbook" w:hAnsi="Century Schoolbook"/>
          <w:color w:val="000000" w:themeColor="text1"/>
        </w:rPr>
      </w:pP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 xml:space="preserve"> = </w:t>
      </w:r>
      <w:proofErr w:type="spellStart"/>
      <w:r w:rsidRPr="00477F2D">
        <w:rPr>
          <w:rFonts w:ascii="Century Schoolbook" w:hAnsi="Century Schoolbook"/>
          <w:color w:val="000000" w:themeColor="text1"/>
          <w:sz w:val="18"/>
        </w:rPr>
        <w:t>VBox</w:t>
      </w:r>
      <w:proofErr w:type="spellEnd"/>
      <w:r w:rsidRPr="00477F2D">
        <w:rPr>
          <w:rFonts w:ascii="Century Schoolbook" w:hAnsi="Century Schoolbook"/>
          <w:color w:val="000000" w:themeColor="text1"/>
          <w:sz w:val="18"/>
        </w:rPr>
        <w:t>([</w:t>
      </w:r>
      <w:proofErr w:type="spellStart"/>
      <w:r w:rsidRPr="00477F2D">
        <w:rPr>
          <w:rFonts w:ascii="Century Schoolbook" w:hAnsi="Century Schoolbook"/>
          <w:color w:val="000000" w:themeColor="text1"/>
          <w:sz w:val="18"/>
        </w:rPr>
        <w:t>grid_mode</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grid_default</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grid_abm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grid_ppm</w:t>
      </w:r>
      <w:proofErr w:type="spellEnd"/>
      <w:r w:rsidRPr="00477F2D">
        <w:rPr>
          <w:rFonts w:ascii="Century Schoolbook" w:hAnsi="Century Schoolbook"/>
          <w:color w:val="000000" w:themeColor="text1"/>
          <w:sz w:val="18"/>
        </w:rPr>
        <w:t xml:space="preserve">, </w:t>
      </w:r>
      <w:proofErr w:type="spellStart"/>
      <w:r w:rsidRPr="00477F2D">
        <w:rPr>
          <w:rFonts w:ascii="Century Schoolbook" w:hAnsi="Century Schoolbook"/>
          <w:color w:val="000000" w:themeColor="text1"/>
          <w:sz w:val="18"/>
        </w:rPr>
        <w:t>grid_cost</w:t>
      </w:r>
      <w:proofErr w:type="spellEnd"/>
      <w:r w:rsidRPr="00477F2D">
        <w:rPr>
          <w:rFonts w:ascii="Century Schoolbook" w:hAnsi="Century Schoolbook"/>
          <w:color w:val="000000" w:themeColor="text1"/>
          <w:sz w:val="18"/>
        </w:rPr>
        <w:t>, out])</w:t>
      </w:r>
    </w:p>
    <w:p w14:paraId="03EEB174" w14:textId="77777777" w:rsidR="00226095" w:rsidRPr="00477F2D" w:rsidRDefault="00226095" w:rsidP="00226095">
      <w:pPr>
        <w:rPr>
          <w:rFonts w:ascii="Century Schoolbook" w:hAnsi="Century Schoolbook"/>
          <w:color w:val="000000" w:themeColor="text1"/>
        </w:rPr>
      </w:pPr>
      <w:proofErr w:type="spellStart"/>
      <w:r w:rsidRPr="00477F2D">
        <w:rPr>
          <w:rFonts w:ascii="Century Schoolbook" w:hAnsi="Century Schoolbook"/>
          <w:color w:val="000000" w:themeColor="text1"/>
          <w:sz w:val="21"/>
        </w:rPr>
        <w:t>ipywidgets</w:t>
      </w:r>
      <w:proofErr w:type="spellEnd"/>
      <w:r w:rsidRPr="00477F2D">
        <w:rPr>
          <w:rFonts w:ascii="Century Schoolbook" w:hAnsi="Century Schoolbook"/>
          <w:color w:val="000000" w:themeColor="text1"/>
          <w:sz w:val="21"/>
        </w:rPr>
        <w:t>: builds UI controls or layout. Sliders have min/max/step/value. Layout widgets arrange controls on screen.</w:t>
      </w:r>
    </w:p>
    <w:p w14:paraId="771A532E" w14:textId="77777777" w:rsidR="00226095" w:rsidRPr="00477F2D" w:rsidRDefault="00226095" w:rsidP="00226095">
      <w:pPr>
        <w:shd w:val="clear" w:color="auto" w:fill="F2F2F2"/>
        <w:rPr>
          <w:rFonts w:ascii="Century Schoolbook" w:hAnsi="Century Schoolbook"/>
          <w:color w:val="000000" w:themeColor="text1"/>
        </w:rPr>
      </w:pPr>
      <w:r w:rsidRPr="00477F2D">
        <w:rPr>
          <w:rFonts w:ascii="Century Schoolbook" w:hAnsi="Century Schoolbook"/>
          <w:color w:val="000000" w:themeColor="text1"/>
          <w:sz w:val="18"/>
        </w:rPr>
        <w:t>display(</w:t>
      </w:r>
      <w:proofErr w:type="spellStart"/>
      <w:r w:rsidRPr="00477F2D">
        <w:rPr>
          <w:rFonts w:ascii="Century Schoolbook" w:hAnsi="Century Schoolbook"/>
          <w:color w:val="000000" w:themeColor="text1"/>
          <w:sz w:val="18"/>
        </w:rPr>
        <w:t>ui</w:t>
      </w:r>
      <w:proofErr w:type="spellEnd"/>
      <w:r w:rsidRPr="00477F2D">
        <w:rPr>
          <w:rFonts w:ascii="Century Schoolbook" w:hAnsi="Century Schoolbook"/>
          <w:color w:val="000000" w:themeColor="text1"/>
          <w:sz w:val="18"/>
        </w:rPr>
        <w:t>)</w:t>
      </w:r>
    </w:p>
    <w:p w14:paraId="47F5F3B6" w14:textId="77777777" w:rsidR="00226095" w:rsidRPr="00477F2D" w:rsidRDefault="00226095" w:rsidP="00226095">
      <w:pPr>
        <w:rPr>
          <w:rFonts w:ascii="Century Schoolbook" w:hAnsi="Century Schoolbook"/>
          <w:color w:val="000000" w:themeColor="text1"/>
        </w:rPr>
      </w:pPr>
      <w:r w:rsidRPr="00477F2D">
        <w:rPr>
          <w:rFonts w:ascii="Century Schoolbook" w:hAnsi="Century Schoolbook"/>
          <w:color w:val="000000" w:themeColor="text1"/>
          <w:sz w:val="21"/>
        </w:rPr>
        <w:t>This line contributes to the overall logic using standard Python syntax.</w:t>
      </w:r>
    </w:p>
    <w:p w14:paraId="0EE1EDB2" w14:textId="77777777" w:rsidR="00226095" w:rsidRPr="00477F2D" w:rsidRDefault="00226095">
      <w:pPr>
        <w:rPr>
          <w:rFonts w:ascii="Century Schoolbook" w:hAnsi="Century Schoolbook"/>
          <w:color w:val="000000" w:themeColor="text1"/>
        </w:rPr>
      </w:pPr>
    </w:p>
    <w:sectPr w:rsidR="00226095" w:rsidRPr="00477F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913F50"/>
    <w:multiLevelType w:val="hybridMultilevel"/>
    <w:tmpl w:val="57A23526"/>
    <w:lvl w:ilvl="0" w:tplc="B5224A92">
      <w:start w:val="1"/>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03419902">
    <w:abstractNumId w:val="8"/>
  </w:num>
  <w:num w:numId="2" w16cid:durableId="56905163">
    <w:abstractNumId w:val="6"/>
  </w:num>
  <w:num w:numId="3" w16cid:durableId="1120610512">
    <w:abstractNumId w:val="5"/>
  </w:num>
  <w:num w:numId="4" w16cid:durableId="36442166">
    <w:abstractNumId w:val="4"/>
  </w:num>
  <w:num w:numId="5" w16cid:durableId="1126050236">
    <w:abstractNumId w:val="7"/>
  </w:num>
  <w:num w:numId="6" w16cid:durableId="1222132761">
    <w:abstractNumId w:val="3"/>
  </w:num>
  <w:num w:numId="7" w16cid:durableId="97794865">
    <w:abstractNumId w:val="2"/>
  </w:num>
  <w:num w:numId="8" w16cid:durableId="1317302928">
    <w:abstractNumId w:val="1"/>
  </w:num>
  <w:num w:numId="9" w16cid:durableId="265621733">
    <w:abstractNumId w:val="0"/>
  </w:num>
  <w:num w:numId="10" w16cid:durableId="82845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411"/>
    <w:rsid w:val="00226095"/>
    <w:rsid w:val="0029639D"/>
    <w:rsid w:val="00326F90"/>
    <w:rsid w:val="00477F2D"/>
    <w:rsid w:val="0049239A"/>
    <w:rsid w:val="004C7FD5"/>
    <w:rsid w:val="00553E65"/>
    <w:rsid w:val="005B7B2C"/>
    <w:rsid w:val="007E3C1D"/>
    <w:rsid w:val="007F2D19"/>
    <w:rsid w:val="00863CAA"/>
    <w:rsid w:val="00AA1D8D"/>
    <w:rsid w:val="00B17077"/>
    <w:rsid w:val="00B47730"/>
    <w:rsid w:val="00CB0664"/>
    <w:rsid w:val="00DA6921"/>
    <w:rsid w:val="00F64C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EC017"/>
  <w14:defaultImageDpi w14:val="300"/>
  <w15:docId w15:val="{95E841EB-6AF5-5A49-8C5D-585D3062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53</Pages>
  <Words>10544</Words>
  <Characters>62001</Characters>
  <Application>Microsoft Office Word</Application>
  <DocSecurity>0</DocSecurity>
  <Lines>837</Lines>
  <Paragraphs>231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Marko Mann</cp:lastModifiedBy>
  <cp:revision>14</cp:revision>
  <dcterms:created xsi:type="dcterms:W3CDTF">2013-12-23T23:15:00Z</dcterms:created>
  <dcterms:modified xsi:type="dcterms:W3CDTF">2025-08-30T13:49:00Z</dcterms:modified>
  <cp:category/>
</cp:coreProperties>
</file>